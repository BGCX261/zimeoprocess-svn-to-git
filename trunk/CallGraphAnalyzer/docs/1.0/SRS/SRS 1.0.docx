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4408" w:type="pct"/>
        <w:tblLayout w:type="fixed"/>
        <w:tblLook w:val="04A0"/>
      </w:tblPr>
      <w:tblGrid>
        <w:gridCol w:w="8187"/>
      </w:tblGrid>
      <w:tr w:rsidR="005C206B" w:rsidTr="0040364D">
        <w:tc>
          <w:tcPr>
            <w:tcW w:w="8187" w:type="dxa"/>
          </w:tcPr>
          <w:p w:rsidR="0040364D" w:rsidRPr="00297B80" w:rsidRDefault="002918BC" w:rsidP="0040364D">
            <w:pPr>
              <w:pStyle w:val="Nessunaspaziatura"/>
              <w:spacing w:line="360" w:lineRule="auto"/>
              <w:rPr>
                <w:color w:val="284148" w:themeColor="background2" w:themeShade="3F"/>
                <w:sz w:val="28"/>
                <w:szCs w:val="28"/>
              </w:rPr>
            </w:pPr>
            <w:r w:rsidRPr="002918BC">
              <w:rPr>
                <w:color w:val="525A7D" w:themeColor="accent1" w:themeShade="BF"/>
                <w:spacing w:val="10"/>
                <w:sz w:val="72"/>
                <w:szCs w:val="72"/>
              </w:rPr>
            </w:r>
            <w:r w:rsidRPr="002918BC">
              <w:rPr>
                <w:color w:val="525A7D" w:themeColor="accent1" w:themeShade="BF"/>
                <w:spacing w:val="10"/>
                <w:sz w:val="72"/>
                <w:szCs w:val="72"/>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85" type="#_x0000_t185" style="width:97.4pt;height:389.85pt;rotation:-270;mso-wrap-distance-right:36pt;mso-position-horizontal-relative:char;mso-position-vertical-relative:line;mso-height-relative:margin" o:allowincell="f" adj="2346" fillcolor="#727ca3 [3204]" strokecolor="#727ca3 [3204]" strokeweight="1pt">
                  <v:shadow on="t" type="double" opacity=".5" color2="shadow add(102)" offset="3pt,-3pt" offset2="6pt,-6pt"/>
                  <v:textbox style="mso-next-textbox:#_x0000_s1085" inset="18pt,18pt,,18pt">
                    <w:txbxContent>
                      <w:p w:rsidR="00355BE4" w:rsidRDefault="002918BC" w:rsidP="009852F1">
                        <w:pPr>
                          <w:pStyle w:val="Nessunaspaziatura"/>
                          <w:ind w:left="142"/>
                          <w:jc w:val="center"/>
                          <w:rPr>
                            <w:rFonts w:asciiTheme="majorHAnsi" w:eastAsiaTheme="majorEastAsia" w:hAnsiTheme="majorHAnsi" w:cstheme="majorBidi"/>
                            <w:color w:val="727CA3" w:themeColor="accent1"/>
                            <w:sz w:val="28"/>
                            <w:szCs w:val="28"/>
                            <w:lang w:val="en-US"/>
                          </w:rPr>
                        </w:pPr>
                        <w:sdt>
                          <w:sdtPr>
                            <w:rPr>
                              <w:color w:val="525A7D" w:themeColor="accent1" w:themeShade="BF"/>
                              <w:sz w:val="72"/>
                              <w:szCs w:val="72"/>
                              <w:lang w:val="en-US"/>
                            </w:rPr>
                            <w:alias w:val="Titolo"/>
                            <w:id w:val="703864190"/>
                            <w:dataBinding w:prefixMappings="xmlns:ns0='http://schemas.openxmlformats.org/package/2006/metadata/core-properties' xmlns:ns1='http://purl.org/dc/elements/1.1/'" w:xpath="/ns0:coreProperties[1]/ns1:title[1]" w:storeItemID="{6C3C8BC8-F283-45AE-878A-BAB7291924A1}"/>
                            <w:text/>
                          </w:sdtPr>
                          <w:sdtContent>
                            <w:r w:rsidR="00355BE4" w:rsidRPr="0040364D">
                              <w:rPr>
                                <w:color w:val="525A7D" w:themeColor="accent1" w:themeShade="BF"/>
                                <w:sz w:val="72"/>
                                <w:szCs w:val="72"/>
                                <w:lang w:val="en-US"/>
                              </w:rPr>
                              <w:t>Plugin AOP per Eclipse</w:t>
                            </w:r>
                          </w:sdtContent>
                        </w:sdt>
                        <w:r w:rsidR="00355BE4" w:rsidRPr="0040364D">
                          <w:rPr>
                            <w:rFonts w:asciiTheme="majorHAnsi" w:eastAsiaTheme="majorEastAsia" w:hAnsiTheme="majorHAnsi" w:cstheme="majorBidi"/>
                            <w:color w:val="727CA3" w:themeColor="accent1"/>
                            <w:sz w:val="28"/>
                            <w:szCs w:val="28"/>
                            <w:lang w:val="en-US"/>
                          </w:rPr>
                          <w:t xml:space="preserve"> </w:t>
                        </w:r>
                        <w:sdt>
                          <w:sdtPr>
                            <w:rPr>
                              <w:rFonts w:asciiTheme="majorHAnsi" w:eastAsiaTheme="majorEastAsia" w:hAnsiTheme="majorHAnsi" w:cstheme="majorBidi"/>
                              <w:color w:val="727CA3" w:themeColor="accent1"/>
                              <w:sz w:val="28"/>
                              <w:szCs w:val="28"/>
                              <w:lang w:val="en-US"/>
                            </w:rPr>
                            <w:alias w:val="Sottotitolo"/>
                            <w:id w:val="703864195"/>
                            <w:dataBinding w:prefixMappings="xmlns:ns0='http://schemas.openxmlformats.org/package/2006/metadata/core-properties' xmlns:ns1='http://purl.org/dc/elements/1.1/'" w:xpath="/ns0:coreProperties[1]/ns1:subject[1]" w:storeItemID="{6C3C8BC8-F283-45AE-878A-BAB7291924A1}"/>
                            <w:text/>
                          </w:sdtPr>
                          <w:sdtContent>
                            <w:r w:rsidR="00355BE4" w:rsidRPr="00297B80">
                              <w:rPr>
                                <w:rFonts w:asciiTheme="majorHAnsi" w:eastAsiaTheme="majorEastAsia" w:hAnsiTheme="majorHAnsi" w:cstheme="majorBidi"/>
                                <w:color w:val="727CA3" w:themeColor="accent1"/>
                                <w:sz w:val="28"/>
                                <w:szCs w:val="28"/>
                                <w:lang w:val="en-US"/>
                              </w:rPr>
                              <w:t>SRS – System Requirements Specification</w:t>
                            </w:r>
                          </w:sdtContent>
                        </w:sdt>
                      </w:p>
                    </w:txbxContent>
                  </v:textbox>
                  <w10:wrap type="none" anchorx="margin" anchory="margin"/>
                  <w10:anchorlock/>
                </v:shape>
              </w:pict>
            </w:r>
          </w:p>
        </w:tc>
      </w:tr>
      <w:tr w:rsidR="005C206B" w:rsidTr="0040364D">
        <w:tc>
          <w:tcPr>
            <w:tcW w:w="8187" w:type="dxa"/>
          </w:tcPr>
          <w:p w:rsidR="005C206B" w:rsidRDefault="005C206B">
            <w:pPr>
              <w:pStyle w:val="Nessunaspaziatura"/>
              <w:rPr>
                <w:color w:val="284148" w:themeColor="background2" w:themeShade="3F"/>
                <w:sz w:val="28"/>
                <w:szCs w:val="28"/>
              </w:rPr>
            </w:pPr>
          </w:p>
          <w:tbl>
            <w:tblPr>
              <w:tblStyle w:val="Elencomedio2-Colore2"/>
              <w:tblW w:w="4397" w:type="pct"/>
              <w:jc w:val="center"/>
              <w:tblLayout w:type="fixed"/>
              <w:tblLook w:val="00A0"/>
            </w:tblPr>
            <w:tblGrid>
              <w:gridCol w:w="7010"/>
            </w:tblGrid>
            <w:tr w:rsidR="00297B80" w:rsidTr="0040364D">
              <w:trPr>
                <w:cnfStyle w:val="100000000000"/>
                <w:trHeight w:val="1961"/>
                <w:jc w:val="center"/>
              </w:trPr>
              <w:tc>
                <w:tcPr>
                  <w:cnfStyle w:val="001000000100"/>
                  <w:tcW w:w="7009" w:type="dxa"/>
                  <w:tcBorders>
                    <w:top w:val="single" w:sz="18" w:space="0" w:color="9FB8CD" w:themeColor="accent2"/>
                    <w:bottom w:val="nil"/>
                  </w:tcBorders>
                </w:tcPr>
                <w:p w:rsidR="00297B80" w:rsidRPr="00297B80" w:rsidRDefault="00954CB2" w:rsidP="0040364D">
                  <w:pPr>
                    <w:pStyle w:val="Nessunaspaziatura"/>
                    <w:framePr w:hSpace="187" w:wrap="around" w:hAnchor="margin" w:yAlign="bottom"/>
                    <w:spacing w:before="240" w:line="360" w:lineRule="auto"/>
                    <w:jc w:val="center"/>
                    <w:rPr>
                      <w:rFonts w:eastAsiaTheme="majorEastAsia"/>
                      <w:iCs/>
                      <w:color w:val="7F7F7F" w:themeColor="background1" w:themeShade="7F"/>
                      <w:sz w:val="24"/>
                      <w:szCs w:val="24"/>
                    </w:rPr>
                  </w:pPr>
                  <w:r>
                    <w:rPr>
                      <w:rFonts w:eastAsiaTheme="majorEastAsia"/>
                      <w:iCs/>
                      <w:color w:val="7F7F7F" w:themeColor="background1" w:themeShade="7F"/>
                      <w:sz w:val="24"/>
                      <w:szCs w:val="24"/>
                    </w:rPr>
                    <w:t xml:space="preserve">Corso di </w:t>
                  </w:r>
                  <w:r w:rsidR="00297B80" w:rsidRPr="00954CB2">
                    <w:rPr>
                      <w:rFonts w:eastAsiaTheme="majorEastAsia"/>
                      <w:i/>
                      <w:iCs/>
                      <w:color w:val="7F7F7F" w:themeColor="background1" w:themeShade="7F"/>
                      <w:sz w:val="24"/>
                      <w:szCs w:val="24"/>
                    </w:rPr>
                    <w:t>Ingegneria del Software</w:t>
                  </w:r>
                </w:p>
                <w:p w:rsidR="00297B80" w:rsidRPr="00297B80" w:rsidRDefault="00297B80" w:rsidP="0040364D">
                  <w:pPr>
                    <w:pStyle w:val="Nessunaspaziatura"/>
                    <w:framePr w:hSpace="187" w:wrap="around" w:hAnchor="margin" w:yAlign="bottom"/>
                    <w:spacing w:line="360" w:lineRule="auto"/>
                    <w:jc w:val="center"/>
                    <w:rPr>
                      <w:rFonts w:eastAsiaTheme="majorEastAsia"/>
                      <w:iCs/>
                      <w:color w:val="7F7F7F" w:themeColor="background1" w:themeShade="7F"/>
                      <w:sz w:val="24"/>
                      <w:szCs w:val="24"/>
                    </w:rPr>
                  </w:pPr>
                  <w:r w:rsidRPr="00297B80">
                    <w:rPr>
                      <w:rFonts w:eastAsiaTheme="majorEastAsia"/>
                      <w:iCs/>
                      <w:color w:val="7F7F7F" w:themeColor="background1" w:themeShade="7F"/>
                      <w:sz w:val="24"/>
                      <w:szCs w:val="24"/>
                    </w:rPr>
                    <w:t xml:space="preserve">Corso di Laurea Specialistica in </w:t>
                  </w:r>
                  <w:r w:rsidRPr="00954CB2">
                    <w:rPr>
                      <w:rFonts w:eastAsiaTheme="majorEastAsia"/>
                      <w:iCs/>
                      <w:color w:val="7F7F7F" w:themeColor="background1" w:themeShade="7F"/>
                      <w:sz w:val="24"/>
                      <w:szCs w:val="24"/>
                    </w:rPr>
                    <w:t>Ingegneria Informatica</w:t>
                  </w:r>
                </w:p>
                <w:p w:rsidR="00297B80" w:rsidRPr="00954CB2" w:rsidRDefault="00297B80" w:rsidP="0040364D">
                  <w:pPr>
                    <w:pStyle w:val="Nessunaspaziatura"/>
                    <w:framePr w:hSpace="187" w:wrap="around" w:hAnchor="margin" w:yAlign="bottom"/>
                    <w:jc w:val="center"/>
                    <w:rPr>
                      <w:color w:val="284148" w:themeColor="background2" w:themeShade="3F"/>
                      <w:sz w:val="28"/>
                      <w:szCs w:val="28"/>
                    </w:rPr>
                  </w:pPr>
                  <w:r w:rsidRPr="00954CB2">
                    <w:rPr>
                      <w:rFonts w:eastAsiaTheme="majorEastAsia"/>
                      <w:iCs/>
                      <w:color w:val="7F7F7F" w:themeColor="background1" w:themeShade="7F"/>
                      <w:sz w:val="24"/>
                      <w:szCs w:val="24"/>
                    </w:rPr>
                    <w:t>Anno Accademico 2007-08</w:t>
                  </w:r>
                </w:p>
              </w:tc>
            </w:tr>
          </w:tbl>
          <w:p w:rsidR="00297B80" w:rsidRDefault="00297B80">
            <w:pPr>
              <w:pStyle w:val="Nessunaspaziatura"/>
              <w:rPr>
                <w:color w:val="284148" w:themeColor="background2" w:themeShade="3F"/>
                <w:sz w:val="28"/>
                <w:szCs w:val="28"/>
              </w:rPr>
            </w:pPr>
          </w:p>
        </w:tc>
      </w:tr>
      <w:tr w:rsidR="005C206B" w:rsidTr="0040364D">
        <w:tc>
          <w:tcPr>
            <w:tcW w:w="8187" w:type="dxa"/>
          </w:tcPr>
          <w:p w:rsidR="005B6FF9" w:rsidRDefault="005B6FF9" w:rsidP="00297B80">
            <w:pPr>
              <w:pStyle w:val="Nessunaspaziatura"/>
              <w:spacing w:line="360" w:lineRule="auto"/>
            </w:pPr>
          </w:p>
          <w:p w:rsidR="00297B80" w:rsidRDefault="00297B80" w:rsidP="00297B80">
            <w:pPr>
              <w:pStyle w:val="Nessunaspaziatura"/>
              <w:spacing w:line="360" w:lineRule="auto"/>
            </w:pPr>
          </w:p>
          <w:p w:rsidR="0040364D" w:rsidRDefault="0040364D" w:rsidP="00297B80">
            <w:pPr>
              <w:pStyle w:val="Nessunaspaziatura"/>
              <w:spacing w:line="360" w:lineRule="auto"/>
            </w:pPr>
          </w:p>
          <w:p w:rsidR="00297B80" w:rsidRDefault="00297B80" w:rsidP="00297B80">
            <w:pPr>
              <w:pStyle w:val="Nessunaspaziatura"/>
              <w:spacing w:line="360" w:lineRule="auto"/>
            </w:pPr>
          </w:p>
          <w:p w:rsidR="00297B80" w:rsidRDefault="00297B80" w:rsidP="00297B80">
            <w:pPr>
              <w:pStyle w:val="Nessunaspaziatura"/>
              <w:spacing w:line="360" w:lineRule="auto"/>
            </w:pPr>
          </w:p>
        </w:tc>
      </w:tr>
      <w:tr w:rsidR="005C206B" w:rsidTr="0040364D">
        <w:tc>
          <w:tcPr>
            <w:tcW w:w="8187" w:type="dxa"/>
            <w:tcBorders>
              <w:bottom w:val="single" w:sz="4" w:space="0" w:color="FFFFFF" w:themeColor="background1"/>
            </w:tcBorders>
          </w:tcPr>
          <w:p w:rsidR="00297B80" w:rsidRDefault="00297B80">
            <w:pPr>
              <w:pStyle w:val="Nessunaspaziatura"/>
            </w:pPr>
          </w:p>
          <w:tbl>
            <w:tblPr>
              <w:tblStyle w:val="Sfondochiaro-Colore11"/>
              <w:tblW w:w="0" w:type="auto"/>
              <w:tblInd w:w="5" w:type="dxa"/>
              <w:tblLayout w:type="fixed"/>
              <w:tblLook w:val="04A0"/>
            </w:tblPr>
            <w:tblGrid>
              <w:gridCol w:w="236"/>
              <w:gridCol w:w="3020"/>
              <w:gridCol w:w="2858"/>
            </w:tblGrid>
            <w:tr w:rsidR="005C206B" w:rsidTr="00392CA2">
              <w:trPr>
                <w:cnfStyle w:val="100000000000"/>
                <w:trHeight w:val="1226"/>
              </w:trPr>
              <w:tc>
                <w:tcPr>
                  <w:cnfStyle w:val="001000000000"/>
                  <w:tcW w:w="236" w:type="dxa"/>
                  <w:tcBorders>
                    <w:top w:val="single" w:sz="4" w:space="0" w:color="9FB8CD" w:themeColor="accent2"/>
                    <w:bottom w:val="single" w:sz="4" w:space="0" w:color="FFFFFF" w:themeColor="background1"/>
                    <w:right w:val="single" w:sz="4" w:space="0" w:color="FFFFFF" w:themeColor="background1"/>
                  </w:tcBorders>
                </w:tcPr>
                <w:p w:rsidR="005C206B" w:rsidRPr="008E3A01" w:rsidRDefault="005C206B" w:rsidP="005B6FF9">
                  <w:pPr>
                    <w:pStyle w:val="Nessunaspaziatura"/>
                    <w:framePr w:hSpace="187" w:wrap="around" w:hAnchor="margin" w:yAlign="bottom"/>
                    <w:spacing w:before="240" w:after="240"/>
                  </w:pPr>
                </w:p>
              </w:tc>
              <w:tc>
                <w:tcPr>
                  <w:tcW w:w="3020" w:type="dxa"/>
                  <w:tcBorders>
                    <w:top w:val="single" w:sz="4" w:space="0" w:color="9FB8CD" w:themeColor="accent2"/>
                    <w:left w:val="single" w:sz="4" w:space="0" w:color="FFFFFF" w:themeColor="background1"/>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Studenti</w:t>
                  </w:r>
                </w:p>
                <w:p w:rsidR="005C206B" w:rsidRDefault="005C206B" w:rsidP="00392CA2">
                  <w:pPr>
                    <w:pStyle w:val="Nessunaspaziatura"/>
                    <w:framePr w:hSpace="187" w:wrap="around" w:hAnchor="margin" w:yAlign="bottom"/>
                    <w:cnfStyle w:val="100000000000"/>
                    <w:rPr>
                      <w:b w:val="0"/>
                      <w:color w:val="808080" w:themeColor="background1" w:themeShade="80"/>
                    </w:rPr>
                  </w:pPr>
                  <w:r>
                    <w:rPr>
                      <w:color w:val="9FB8CD" w:themeColor="accent2"/>
                    </w:rPr>
                    <w:sym w:font="Wingdings 3" w:char="F07D"/>
                  </w:r>
                  <w:r>
                    <w:rPr>
                      <w:color w:val="9FB8CD" w:themeColor="accent2"/>
                    </w:rPr>
                    <w:t xml:space="preserve"> </w:t>
                  </w:r>
                  <w:r w:rsidR="00392CA2" w:rsidRPr="00392CA2">
                    <w:rPr>
                      <w:rStyle w:val="Enfasidelicata"/>
                    </w:rPr>
                    <w:t>393/125</w:t>
                  </w:r>
                  <w:r w:rsidR="00392CA2">
                    <w:rPr>
                      <w:color w:val="9FB8CD" w:themeColor="accent2"/>
                    </w:rPr>
                    <w:t xml:space="preserve"> - </w:t>
                  </w:r>
                  <w:r>
                    <w:rPr>
                      <w:color w:val="808080" w:themeColor="background1" w:themeShade="80"/>
                    </w:rPr>
                    <w:t>Costante Elisa</w:t>
                  </w:r>
                </w:p>
                <w:p w:rsidR="005C206B" w:rsidRDefault="005C206B" w:rsidP="005B6FF9">
                  <w:pPr>
                    <w:pStyle w:val="Nessunaspaziatura"/>
                    <w:framePr w:hSpace="187" w:wrap="around" w:hAnchor="margin" w:yAlign="bottom"/>
                    <w:cnfStyle w:val="100000000000"/>
                    <w:rPr>
                      <w:color w:val="9FB8CD" w:themeColor="accent2"/>
                    </w:rPr>
                  </w:pPr>
                  <w:r>
                    <w:rPr>
                      <w:color w:val="9FB8CD" w:themeColor="accent2"/>
                    </w:rPr>
                    <w:sym w:font="Wingdings 3" w:char="F07D"/>
                  </w:r>
                  <w:r>
                    <w:rPr>
                      <w:color w:val="9FB8CD" w:themeColor="accent2"/>
                    </w:rPr>
                    <w:t xml:space="preserve"> </w:t>
                  </w:r>
                  <w:r w:rsidR="00392CA2" w:rsidRPr="00392CA2">
                    <w:rPr>
                      <w:rStyle w:val="Enfasidelicata"/>
                    </w:rPr>
                    <w:t>393/130</w:t>
                  </w:r>
                  <w:r w:rsidR="00392CA2">
                    <w:rPr>
                      <w:color w:val="9FB8CD" w:themeColor="accent2"/>
                    </w:rPr>
                    <w:t xml:space="preserve"> - </w:t>
                  </w:r>
                  <w:r w:rsidRPr="00FF51AE">
                    <w:rPr>
                      <w:color w:val="808080" w:themeColor="background1" w:themeShade="80"/>
                    </w:rPr>
                    <w:t>Pratola</w:t>
                  </w:r>
                  <w:r>
                    <w:rPr>
                      <w:color w:val="808080" w:themeColor="background1" w:themeShade="80"/>
                    </w:rPr>
                    <w:t xml:space="preserve"> Roberto</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sidR="00392CA2" w:rsidRPr="00392CA2">
                    <w:rPr>
                      <w:rStyle w:val="Enfasidelicata"/>
                    </w:rPr>
                    <w:t>393/129</w:t>
                  </w:r>
                  <w:r w:rsidR="00392CA2">
                    <w:rPr>
                      <w:color w:val="9FB8CD" w:themeColor="accent2"/>
                    </w:rPr>
                    <w:t xml:space="preserve"> - </w:t>
                  </w:r>
                  <w:r>
                    <w:rPr>
                      <w:color w:val="808080" w:themeColor="background1" w:themeShade="80"/>
                    </w:rPr>
                    <w:t>Pennino Igino</w:t>
                  </w:r>
                  <w:r>
                    <w:rPr>
                      <w:color w:val="525A7D" w:themeColor="accent1" w:themeShade="BF"/>
                    </w:rPr>
                    <w:t xml:space="preserve"> </w:t>
                  </w:r>
                </w:p>
              </w:tc>
              <w:tc>
                <w:tcPr>
                  <w:tcW w:w="2858" w:type="dxa"/>
                  <w:tcBorders>
                    <w:top w:val="single" w:sz="4" w:space="0" w:color="9FB8CD" w:themeColor="accent2"/>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Docente</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Pr>
                      <w:color w:val="808080" w:themeColor="background1" w:themeShade="80"/>
                    </w:rPr>
                    <w:t>Prof. G. A. Di Lucca</w:t>
                  </w:r>
                </w:p>
              </w:tc>
            </w:tr>
          </w:tbl>
          <w:p w:rsidR="005C206B" w:rsidRDefault="005C206B" w:rsidP="005B6FF9">
            <w:pPr>
              <w:pStyle w:val="Nessunaspaziatura"/>
            </w:pPr>
          </w:p>
        </w:tc>
      </w:tr>
      <w:tr w:rsidR="005C206B" w:rsidTr="0040364D">
        <w:tc>
          <w:tcPr>
            <w:tcW w:w="8187" w:type="dxa"/>
            <w:tcBorders>
              <w:top w:val="single" w:sz="4" w:space="0" w:color="FFFFFF" w:themeColor="background1"/>
            </w:tcBorders>
          </w:tcPr>
          <w:p w:rsidR="005C206B" w:rsidRDefault="005C206B"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297B80" w:rsidRDefault="00297B80" w:rsidP="005C206B">
            <w:pPr>
              <w:pStyle w:val="Nessunaspaziatura"/>
              <w:rPr>
                <w:b/>
                <w:bCs/>
              </w:rPr>
            </w:pPr>
          </w:p>
        </w:tc>
      </w:tr>
      <w:tr w:rsidR="005C206B" w:rsidTr="0040364D">
        <w:tc>
          <w:tcPr>
            <w:tcW w:w="8187" w:type="dxa"/>
          </w:tcPr>
          <w:p w:rsidR="005C206B" w:rsidRDefault="005C206B">
            <w:pPr>
              <w:pStyle w:val="Nessunaspaziatura"/>
              <w:rPr>
                <w:b/>
                <w:bCs/>
              </w:rPr>
            </w:pPr>
          </w:p>
        </w:tc>
      </w:tr>
    </w:tbl>
    <w:p w:rsidR="005C206B" w:rsidRDefault="002918BC">
      <w:r>
        <w:rPr>
          <w:noProof/>
          <w:lang w:eastAsia="it-IT"/>
        </w:rPr>
        <w:pict>
          <v:group id="_x0000_s1084" style="position:absolute;margin-left:120.75pt;margin-top:-70.5pt;width:403.25pt;height:841.4pt;z-index:251662336;mso-position-horizontal-relative:text;mso-position-vertical-relative:text" coordorigin="3833,8" coordsize="8065,16828">
            <v:group id="_x0000_s1070" style="position:absolute;left:6607;top:3023;width:5291;height:13813;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71" type="#_x0000_t32" style="position:absolute;left:6519;top:1258;width:4303;height:10040;flip:x" o:connectortype="straight" strokecolor="#b8bdd1 [1620]"/>
              <v:group id="_x0000_s1072" style="position:absolute;left:5531;top:9226;width:5291;height:5845" coordorigin="5531,9226" coordsize="5291,5845">
                <v:shape id="_x0000_s1073" style="position:absolute;left:5531;top:9226;width:5291;height:5845;mso-position-horizontal-relative:text;mso-position-vertical-relative:text;mso-width-relative:page;mso-height-relative:page" coordsize="6418,6670" path="m6418,1185r,5485l1809,6669c974,5889,,3958,1407,1987hfc2830,,5591,411,6418,1185haxe" fillcolor="#b8bdd1 [1620]" stroked="f">
                  <v:path arrowok="t"/>
                </v:shape>
                <v:oval id="_x0000_s1074" style="position:absolute;left:6117;top:10212;width:4526;height:4258;rotation:41366637fd;flip:y" fillcolor="#dcdee8 [820]" stroked="f" strokecolor="#b8bdd1 [1620]"/>
                <v:oval id="_x0000_s1075" style="position:absolute;left:6217;top:10481;width:3424;height:3221;rotation:41366637fd;flip:y" fillcolor="#959cba [2420]" stroked="f" strokecolor="#b8bdd1 [1620]"/>
              </v:group>
            </v:group>
            <v:group id="_x0000_s1076" style="position:absolute;left:3833;top:8;width:6654;height:4545;mso-position-horizontal:right;mso-position-horizontal-relative:margin;mso-position-vertical:top;mso-position-vertical-relative:page" coordorigin="4136,15" coordsize="6654,4545" o:allowincell="f">
              <v:shape id="_x0000_s1077" type="#_x0000_t32" style="position:absolute;left:4136;top:15;width:3058;height:3855" o:connectortype="straight" strokecolor="#b8bdd1 [1620]"/>
              <v:oval id="_x0000_s1078" style="position:absolute;left:6674;top:444;width:4116;height:4116" fillcolor="#b8bdd1 [1620]" stroked="f"/>
              <v:oval id="_x0000_s1079" style="position:absolute;left:6773;top:1058;width:3367;height:3367" fillcolor="#dcdee8 [820]" stroked="f"/>
              <v:oval id="_x0000_s1080" style="position:absolute;left:6856;top:1709;width:2553;height:2553" fillcolor="#959cba [2420]" stroked="f"/>
            </v:group>
          </v:group>
        </w:pict>
      </w:r>
    </w:p>
    <w:p w:rsidR="0040364D" w:rsidRPr="009852F1" w:rsidRDefault="005C206B" w:rsidP="009852F1">
      <w:pPr>
        <w:spacing w:after="200" w:line="276" w:lineRule="auto"/>
        <w:rPr>
          <w:sz w:val="76"/>
          <w:szCs w:val="72"/>
        </w:rPr>
      </w:pPr>
      <w:r>
        <w:rPr>
          <w:sz w:val="76"/>
          <w:szCs w:val="72"/>
        </w:rPr>
        <w:br w:type="page"/>
      </w:r>
    </w:p>
    <w:p w:rsidR="0040364D" w:rsidRPr="00317156" w:rsidRDefault="002918BC" w:rsidP="0040364D">
      <w:pPr>
        <w:pStyle w:val="Titolo"/>
        <w:jc w:val="center"/>
        <w:rPr>
          <w:lang w:val="en-US"/>
        </w:rPr>
      </w:pPr>
      <w:sdt>
        <w:sdtPr>
          <w:rPr>
            <w:lang w:val="en-US"/>
          </w:rPr>
          <w:alias w:val="Titolo"/>
          <w:tag w:val="Titolo"/>
          <w:id w:val="259239096"/>
          <w:placeholder>
            <w:docPart w:val="2F634AF6C8D04980B7883FAEF2177F2C"/>
          </w:placeholder>
          <w:dataBinding w:prefixMappings="xmlns:ns0='http://purl.org/dc/elements/1.1/' xmlns:ns1='http://schemas.openxmlformats.org/package/2006/metadata/core-properties' " w:xpath="/ns1:coreProperties[1]/ns0:title[1]" w:storeItemID="{6C3C8BC8-F283-45AE-878A-BAB7291924A1}"/>
          <w:text/>
        </w:sdtPr>
        <w:sdtContent>
          <w:r w:rsidR="0040364D" w:rsidRPr="0040364D">
            <w:rPr>
              <w:lang w:val="en-US"/>
            </w:rPr>
            <w:t>Plugin AOP per Eclipse</w:t>
          </w:r>
        </w:sdtContent>
      </w:sdt>
    </w:p>
    <w:sdt>
      <w:sdtPr>
        <w:rPr>
          <w:color w:val="727CA3" w:themeColor="accent1"/>
          <w:lang w:val="en-US"/>
        </w:rPr>
        <w:alias w:val="Sottotitolo"/>
        <w:tag w:val="Sottotitolo"/>
        <w:id w:val="206753112"/>
        <w:dataBinding w:prefixMappings="xmlns:ns0='http://purl.org/dc/elements/1.1/' xmlns:ns1='http://schemas.openxmlformats.org/package/2006/metadata/core-properties' " w:xpath="/ns1:coreProperties[1]/ns0:subject[1]" w:storeItemID="{6C3C8BC8-F283-45AE-878A-BAB7291924A1}"/>
        <w:text/>
      </w:sdtPr>
      <w:sdtContent>
        <w:p w:rsidR="0040364D" w:rsidRPr="003E0CD1" w:rsidRDefault="0040364D" w:rsidP="0040364D">
          <w:pPr>
            <w:pStyle w:val="Sottotitolo"/>
            <w:spacing w:after="0"/>
            <w:jc w:val="center"/>
            <w:rPr>
              <w:color w:val="727CA3" w:themeColor="accent1"/>
              <w:lang w:val="en-US"/>
            </w:rPr>
          </w:pPr>
          <w:r w:rsidRPr="003E0CD1">
            <w:rPr>
              <w:color w:val="727CA3" w:themeColor="accent1"/>
              <w:lang w:val="en-US"/>
            </w:rPr>
            <w:t>SRS – System Requirements Specification</w:t>
          </w:r>
        </w:p>
      </w:sdtContent>
    </w:sdt>
    <w:p w:rsidR="0040364D" w:rsidRPr="003E0CD1" w:rsidRDefault="0040364D" w:rsidP="0040364D">
      <w:pPr>
        <w:jc w:val="both"/>
        <w:rPr>
          <w:lang w:val="en-US"/>
        </w:rPr>
      </w:pPr>
    </w:p>
    <w:p w:rsidR="006101FA" w:rsidRDefault="00B33DFB" w:rsidP="00DA0866">
      <w:pPr>
        <w:pStyle w:val="Titolo1"/>
      </w:pPr>
      <w:bookmarkStart w:id="0" w:name="_Toc198101822"/>
      <w:r w:rsidRPr="00421EE9">
        <w:t>Introduzione</w:t>
      </w:r>
      <w:bookmarkEnd w:id="0"/>
    </w:p>
    <w:p w:rsidR="006101FA" w:rsidRDefault="009852F1" w:rsidP="00442C8E">
      <w:pPr>
        <w:pStyle w:val="Titolo2"/>
      </w:pPr>
      <w:bookmarkStart w:id="1" w:name="_Toc198101823"/>
      <w:r>
        <w:t>Obiettivi del Documento</w:t>
      </w:r>
      <w:bookmarkEnd w:id="1"/>
    </w:p>
    <w:p w:rsidR="00C44E8A" w:rsidRDefault="00C44E8A" w:rsidP="00557101">
      <w:pPr>
        <w:ind w:left="113"/>
      </w:pPr>
      <w:r>
        <w:t>Questo documento ha lo scopo di definire i requisiti e le specifiche del prodotto software « Plugin AOP per Eclipse » al fine di facilitarne la realizzazione e la validazione.</w:t>
      </w:r>
    </w:p>
    <w:p w:rsidR="00C44E8A" w:rsidRDefault="00C44E8A" w:rsidP="00557101">
      <w:pPr>
        <w:ind w:left="113"/>
      </w:pPr>
    </w:p>
    <w:p w:rsidR="00C44E8A" w:rsidRDefault="00C44E8A" w:rsidP="00557101">
      <w:pPr>
        <w:ind w:left="113"/>
      </w:pPr>
      <w:r>
        <w:t xml:space="preserve">La lettura del seguente SRS è rivolta al cliente, come resoconto anticipato del lavoro software che verrà svolto dal produttore. E, in definitiva, un modo per verificare, in anticipo, la soddisfazione del cliente nei confronti del lavoro che verrà svolto. </w:t>
      </w:r>
    </w:p>
    <w:p w:rsidR="00C44E8A" w:rsidRDefault="00C44E8A" w:rsidP="00557101">
      <w:pPr>
        <w:ind w:left="113"/>
      </w:pPr>
    </w:p>
    <w:p w:rsidR="006101FA" w:rsidRPr="00C44E8A" w:rsidRDefault="00C44E8A" w:rsidP="004117E8">
      <w:pPr>
        <w:ind w:left="113"/>
      </w:pPr>
      <w:r>
        <w:t>Inoltre è rivolto anche ai programmatori che potranno usarlo come linea guida nello sviluppo del software.</w:t>
      </w:r>
    </w:p>
    <w:p w:rsidR="006101FA" w:rsidRDefault="003E0CD1" w:rsidP="00442C8E">
      <w:pPr>
        <w:pStyle w:val="Titolo2"/>
      </w:pPr>
      <w:bookmarkStart w:id="2" w:name="_Toc198101824"/>
      <w:r>
        <w:t>Obiettivi</w:t>
      </w:r>
      <w:r w:rsidR="009852F1">
        <w:t xml:space="preserve"> del Prodotto</w:t>
      </w:r>
      <w:bookmarkEnd w:id="2"/>
    </w:p>
    <w:p w:rsidR="00D024C1" w:rsidRDefault="00D9144D" w:rsidP="00A8300A">
      <w:pPr>
        <w:tabs>
          <w:tab w:val="left" w:pos="5340"/>
        </w:tabs>
        <w:ind w:left="113"/>
        <w:jc w:val="both"/>
      </w:pPr>
      <w:r>
        <w:t>Si intende sviluppare un plugin per la piattaforma CASE Eclipse che sia in grado di supportare</w:t>
      </w:r>
      <w:r w:rsidR="00563EF1">
        <w:t xml:space="preserve"> l’</w:t>
      </w:r>
      <w:r w:rsidR="00563EF1" w:rsidRPr="00563EF1">
        <w:t xml:space="preserve">analisi </w:t>
      </w:r>
      <w:r w:rsidR="00563EF1">
        <w:t xml:space="preserve">statica di un sistema realizzato </w:t>
      </w:r>
      <w:r w:rsidR="00887D29">
        <w:t>secondo</w:t>
      </w:r>
      <w:r w:rsidR="00563EF1">
        <w:t xml:space="preserve"> il paradigma orientato agli aspetti.</w:t>
      </w:r>
    </w:p>
    <w:p w:rsidR="00D9144D" w:rsidRDefault="00C44E8A" w:rsidP="00A8300A">
      <w:pPr>
        <w:tabs>
          <w:tab w:val="left" w:pos="5340"/>
        </w:tabs>
        <w:ind w:left="113"/>
        <w:jc w:val="both"/>
      </w:pPr>
      <w:r>
        <w:t xml:space="preserve">In particolare si vuole fornire </w:t>
      </w:r>
      <w:r w:rsidR="00D9144D">
        <w:t xml:space="preserve">una rappresentazione dei legame tra le componenti di un sistema mediante un </w:t>
      </w:r>
      <w:r w:rsidR="00D9144D" w:rsidRPr="007014E2">
        <w:rPr>
          <w:i/>
        </w:rPr>
        <w:t>call graph</w:t>
      </w:r>
      <w:r w:rsidR="00D9144D">
        <w:t>.</w:t>
      </w:r>
      <w:r w:rsidR="004117E8">
        <w:t xml:space="preserve"> </w:t>
      </w:r>
      <w:r w:rsidR="00D9144D">
        <w:t xml:space="preserve">In tale grafo sono evidenziate sia le </w:t>
      </w:r>
      <w:r w:rsidR="003B467B">
        <w:t>chiamate</w:t>
      </w:r>
      <w:r w:rsidR="00D9144D">
        <w:t xml:space="preserve"> dirette tra le varie componenti che quelle mediate da uno o più aspetti. </w:t>
      </w:r>
    </w:p>
    <w:p w:rsidR="004117E8" w:rsidRDefault="004117E8" w:rsidP="00A8300A">
      <w:pPr>
        <w:tabs>
          <w:tab w:val="left" w:pos="5340"/>
        </w:tabs>
        <w:ind w:left="113"/>
        <w:jc w:val="both"/>
      </w:pPr>
    </w:p>
    <w:p w:rsidR="00355BE4" w:rsidRDefault="00355BE4" w:rsidP="00A8300A">
      <w:pPr>
        <w:tabs>
          <w:tab w:val="left" w:pos="5340"/>
        </w:tabs>
        <w:ind w:left="113"/>
        <w:jc w:val="both"/>
      </w:pPr>
      <w:r>
        <w:t xml:space="preserve">Il </w:t>
      </w:r>
      <w:r w:rsidR="00E210E7">
        <w:t>plugin</w:t>
      </w:r>
      <w:r>
        <w:t xml:space="preserve"> consente</w:t>
      </w:r>
      <w:r w:rsidR="00E210E7">
        <w:t xml:space="preserve"> </w:t>
      </w:r>
      <w:r>
        <w:t xml:space="preserve">di </w:t>
      </w:r>
      <w:r w:rsidR="00E210E7">
        <w:t xml:space="preserve">tracciare </w:t>
      </w:r>
      <w:r>
        <w:t xml:space="preserve">il </w:t>
      </w:r>
      <w:r w:rsidRPr="00C73821">
        <w:rPr>
          <w:i/>
        </w:rPr>
        <w:t>call graph</w:t>
      </w:r>
      <w:r w:rsidR="00E210E7" w:rsidRPr="00C73821">
        <w:rPr>
          <w:i/>
        </w:rPr>
        <w:t xml:space="preserve"> completo</w:t>
      </w:r>
      <w:r w:rsidR="00E210E7">
        <w:t xml:space="preserve"> del progetto in analisi</w:t>
      </w:r>
      <w:r w:rsidR="00C73821">
        <w:t>,</w:t>
      </w:r>
      <w:r w:rsidR="00E210E7">
        <w:t xml:space="preserve"> oppure un suo sottografo realizzato indicando</w:t>
      </w:r>
      <w:r w:rsidR="00CF68E4">
        <w:t>:</w:t>
      </w:r>
    </w:p>
    <w:p w:rsidR="00361E2A" w:rsidRDefault="00361E2A" w:rsidP="00361E2A">
      <w:pPr>
        <w:pStyle w:val="Paragrafoelenco"/>
        <w:numPr>
          <w:ilvl w:val="0"/>
          <w:numId w:val="23"/>
        </w:numPr>
        <w:tabs>
          <w:tab w:val="left" w:pos="5340"/>
        </w:tabs>
        <w:jc w:val="both"/>
      </w:pPr>
      <w:r>
        <w:t xml:space="preserve">un </w:t>
      </w:r>
      <w:r w:rsidRPr="00CF68E4">
        <w:rPr>
          <w:i/>
        </w:rPr>
        <w:t>nodo sorgente (object o aspect)</w:t>
      </w:r>
      <w:r w:rsidR="00C73821">
        <w:rPr>
          <w:i/>
        </w:rPr>
        <w:t>,</w:t>
      </w:r>
      <w:r>
        <w:t xml:space="preserve"> </w:t>
      </w:r>
      <w:r w:rsidR="00E210E7">
        <w:t>visualizza</w:t>
      </w:r>
      <w:r w:rsidR="00CF68E4">
        <w:t>n</w:t>
      </w:r>
      <w:r w:rsidR="00E210E7">
        <w:t>do</w:t>
      </w:r>
      <w:r w:rsidR="00C73821">
        <w:t>, quindi,</w:t>
      </w:r>
      <w:r>
        <w:t xml:space="preserve"> tutti i </w:t>
      </w:r>
      <w:r w:rsidRPr="00CF68E4">
        <w:rPr>
          <w:i/>
        </w:rPr>
        <w:t>nodi (object e/o aspect)</w:t>
      </w:r>
      <w:r>
        <w:t xml:space="preserve"> che sono collegati</w:t>
      </w:r>
    </w:p>
    <w:p w:rsidR="00355BE4" w:rsidRDefault="00361E2A" w:rsidP="00355BE4">
      <w:pPr>
        <w:pStyle w:val="Paragrafoelenco"/>
        <w:numPr>
          <w:ilvl w:val="0"/>
          <w:numId w:val="23"/>
        </w:numPr>
        <w:tabs>
          <w:tab w:val="left" w:pos="5340"/>
        </w:tabs>
        <w:jc w:val="both"/>
      </w:pPr>
      <w:r>
        <w:t xml:space="preserve">un </w:t>
      </w:r>
      <w:r w:rsidRPr="00CF68E4">
        <w:rPr>
          <w:i/>
        </w:rPr>
        <w:t xml:space="preserve">nodo sorgente </w:t>
      </w:r>
      <w:r w:rsidR="00355BE4" w:rsidRPr="00CF68E4">
        <w:rPr>
          <w:i/>
        </w:rPr>
        <w:t>(object o aspect)</w:t>
      </w:r>
      <w:r w:rsidR="00355BE4">
        <w:t xml:space="preserve"> </w:t>
      </w:r>
      <w:r>
        <w:t xml:space="preserve">e un </w:t>
      </w:r>
      <w:r w:rsidRPr="00CF68E4">
        <w:rPr>
          <w:i/>
        </w:rPr>
        <w:t>nodo destinazione (</w:t>
      </w:r>
      <w:r w:rsidR="00CF68E4" w:rsidRPr="00CF68E4">
        <w:rPr>
          <w:i/>
        </w:rPr>
        <w:t>object o aspect</w:t>
      </w:r>
      <w:r w:rsidRPr="00CF68E4">
        <w:rPr>
          <w:i/>
        </w:rPr>
        <w:t>)</w:t>
      </w:r>
      <w:r w:rsidR="00C73821">
        <w:rPr>
          <w:i/>
        </w:rPr>
        <w:t>,</w:t>
      </w:r>
      <w:r>
        <w:t xml:space="preserve"> </w:t>
      </w:r>
      <w:r w:rsidR="00E210E7">
        <w:t xml:space="preserve">visualizzando </w:t>
      </w:r>
      <w:r w:rsidR="00355BE4">
        <w:t>tutti i percorsi che li collegano</w:t>
      </w:r>
    </w:p>
    <w:p w:rsidR="00355BE4" w:rsidRDefault="00E210E7" w:rsidP="00355BE4">
      <w:pPr>
        <w:pStyle w:val="Paragrafoelenco"/>
        <w:numPr>
          <w:ilvl w:val="0"/>
          <w:numId w:val="23"/>
        </w:numPr>
        <w:tabs>
          <w:tab w:val="left" w:pos="5340"/>
        </w:tabs>
        <w:jc w:val="both"/>
      </w:pPr>
      <w:r>
        <w:t>un</w:t>
      </w:r>
      <w:r w:rsidR="00355BE4">
        <w:t xml:space="preserve"> </w:t>
      </w:r>
      <w:r w:rsidR="00361E2A" w:rsidRPr="00361E2A">
        <w:rPr>
          <w:i/>
        </w:rPr>
        <w:t>nodo sorgente</w:t>
      </w:r>
      <w:r w:rsidR="00361E2A">
        <w:t xml:space="preserve"> </w:t>
      </w:r>
      <w:r w:rsidR="00355BE4">
        <w:rPr>
          <w:i/>
        </w:rPr>
        <w:t>(</w:t>
      </w:r>
      <w:r w:rsidR="00355BE4" w:rsidRPr="00CF68E4">
        <w:rPr>
          <w:i/>
        </w:rPr>
        <w:t>object o aspect</w:t>
      </w:r>
      <w:r w:rsidR="00355BE4">
        <w:t xml:space="preserve">) </w:t>
      </w:r>
      <w:r w:rsidR="00361E2A">
        <w:t xml:space="preserve">e uno o più </w:t>
      </w:r>
      <w:r w:rsidR="00361E2A" w:rsidRPr="00CF68E4">
        <w:rPr>
          <w:i/>
        </w:rPr>
        <w:t>nodi intermedi (object e/o aspect)</w:t>
      </w:r>
      <w:r w:rsidR="00C73821">
        <w:rPr>
          <w:i/>
        </w:rPr>
        <w:t>,</w:t>
      </w:r>
      <w:r w:rsidR="00C73821" w:rsidRPr="00C73821">
        <w:t xml:space="preserve"> visualizzando</w:t>
      </w:r>
      <w:r w:rsidRPr="00C73821">
        <w:t xml:space="preserve"> </w:t>
      </w:r>
      <w:r w:rsidR="00355BE4">
        <w:t xml:space="preserve">tutti i percorsi </w:t>
      </w:r>
      <w:r w:rsidR="00361E2A">
        <w:t xml:space="preserve">che </w:t>
      </w:r>
      <w:r w:rsidR="00C73821">
        <w:t>iniziano</w:t>
      </w:r>
      <w:r w:rsidR="00361E2A">
        <w:t xml:space="preserve"> nel nodo sorgente e attraversano tutti i nodi intermedi indicati</w:t>
      </w:r>
    </w:p>
    <w:p w:rsidR="004117E8" w:rsidRDefault="00E210E7" w:rsidP="004117E8">
      <w:pPr>
        <w:pStyle w:val="Paragrafoelenco"/>
        <w:numPr>
          <w:ilvl w:val="0"/>
          <w:numId w:val="23"/>
        </w:numPr>
        <w:tabs>
          <w:tab w:val="left" w:pos="5340"/>
        </w:tabs>
        <w:jc w:val="both"/>
      </w:pPr>
      <w:r>
        <w:t xml:space="preserve">un </w:t>
      </w:r>
      <w:r w:rsidR="00361E2A" w:rsidRPr="00CF68E4">
        <w:rPr>
          <w:i/>
        </w:rPr>
        <w:t>nodo sorgente (object o aspect)</w:t>
      </w:r>
      <w:r w:rsidR="00361E2A">
        <w:t xml:space="preserve">, uno o più </w:t>
      </w:r>
      <w:r w:rsidR="00CF68E4" w:rsidRPr="00CF68E4">
        <w:rPr>
          <w:i/>
        </w:rPr>
        <w:t>nodi intermedi (object e/o aspect)</w:t>
      </w:r>
      <w:r w:rsidR="00CF68E4">
        <w:rPr>
          <w:i/>
        </w:rPr>
        <w:t xml:space="preserve"> </w:t>
      </w:r>
      <w:r w:rsidR="00361E2A">
        <w:t xml:space="preserve">e un </w:t>
      </w:r>
      <w:r w:rsidR="00361E2A" w:rsidRPr="00CF68E4">
        <w:rPr>
          <w:i/>
        </w:rPr>
        <w:t>nodo destinazione (object o aspect)</w:t>
      </w:r>
      <w:r w:rsidR="00C73821">
        <w:rPr>
          <w:i/>
        </w:rPr>
        <w:t>,</w:t>
      </w:r>
      <w:r w:rsidR="00361E2A">
        <w:t xml:space="preserve"> vi</w:t>
      </w:r>
      <w:r>
        <w:t>sualizzando</w:t>
      </w:r>
      <w:r w:rsidR="00361E2A">
        <w:t xml:space="preserve"> tutti i percorsi che </w:t>
      </w:r>
      <w:r w:rsidR="00C73821">
        <w:t xml:space="preserve">iniziano </w:t>
      </w:r>
      <w:r w:rsidR="00361E2A">
        <w:t>nel nodo sorgente</w:t>
      </w:r>
      <w:r>
        <w:t>,</w:t>
      </w:r>
      <w:r w:rsidR="00361E2A">
        <w:t xml:space="preserve"> attraversano tutti i nodi intermedi indicati e terminano nel nodo destinazione.</w:t>
      </w:r>
    </w:p>
    <w:p w:rsidR="004117E8" w:rsidRDefault="004117E8" w:rsidP="004117E8">
      <w:pPr>
        <w:pStyle w:val="Paragrafoelenco"/>
        <w:tabs>
          <w:tab w:val="left" w:pos="5340"/>
        </w:tabs>
        <w:ind w:left="833"/>
        <w:jc w:val="both"/>
      </w:pPr>
    </w:p>
    <w:p w:rsidR="007C2010" w:rsidRDefault="004117E8" w:rsidP="004117E8">
      <w:pPr>
        <w:tabs>
          <w:tab w:val="left" w:pos="5340"/>
        </w:tabs>
        <w:ind w:left="142"/>
        <w:jc w:val="both"/>
      </w:pPr>
      <w:r>
        <w:t xml:space="preserve">Il plugin offre un </w:t>
      </w:r>
      <w:r w:rsidRPr="004117E8">
        <w:rPr>
          <w:i/>
        </w:rPr>
        <w:t xml:space="preserve">wizard </w:t>
      </w:r>
      <w:r>
        <w:t>p</w:t>
      </w:r>
      <w:r w:rsidR="00C73821">
        <w:t xml:space="preserve">er </w:t>
      </w:r>
      <w:r>
        <w:t>agevolare l’utente nella definizione dei parametri in base ai quali tracciare il call graph.</w:t>
      </w:r>
    </w:p>
    <w:p w:rsidR="004117E8" w:rsidRDefault="004117E8" w:rsidP="004117E8">
      <w:pPr>
        <w:tabs>
          <w:tab w:val="left" w:pos="5340"/>
        </w:tabs>
        <w:ind w:left="142"/>
        <w:jc w:val="both"/>
      </w:pPr>
    </w:p>
    <w:p w:rsidR="00361E2A" w:rsidRDefault="007C2010" w:rsidP="004117E8">
      <w:pPr>
        <w:tabs>
          <w:tab w:val="left" w:pos="5340"/>
        </w:tabs>
        <w:ind w:left="142"/>
        <w:jc w:val="both"/>
      </w:pPr>
      <w:r>
        <w:t>L’utente</w:t>
      </w:r>
      <w:r w:rsidR="004117E8">
        <w:t>, infine,</w:t>
      </w:r>
      <w:r>
        <w:t xml:space="preserve"> può interagire con il grafo e i suoi elementi al fine di:</w:t>
      </w:r>
    </w:p>
    <w:p w:rsidR="004117E8" w:rsidRDefault="004117E8" w:rsidP="004117E8">
      <w:pPr>
        <w:pStyle w:val="Paragrafoelenco"/>
        <w:numPr>
          <w:ilvl w:val="0"/>
          <w:numId w:val="25"/>
        </w:numPr>
        <w:tabs>
          <w:tab w:val="left" w:pos="5340"/>
        </w:tabs>
        <w:jc w:val="both"/>
      </w:pPr>
      <w:r>
        <w:t xml:space="preserve">analizzarne il </w:t>
      </w:r>
      <w:r w:rsidRPr="004117E8">
        <w:rPr>
          <w:i/>
        </w:rPr>
        <w:t>codice sorgente</w:t>
      </w:r>
      <w:r>
        <w:t xml:space="preserve"> associato</w:t>
      </w:r>
    </w:p>
    <w:p w:rsidR="007C2010" w:rsidRDefault="007C2010" w:rsidP="004117E8">
      <w:pPr>
        <w:pStyle w:val="Paragrafoelenco"/>
        <w:numPr>
          <w:ilvl w:val="0"/>
          <w:numId w:val="25"/>
        </w:numPr>
        <w:tabs>
          <w:tab w:val="left" w:pos="5340"/>
        </w:tabs>
        <w:jc w:val="both"/>
      </w:pPr>
      <w:r>
        <w:lastRenderedPageBreak/>
        <w:t>aumentar</w:t>
      </w:r>
      <w:r w:rsidR="004117E8">
        <w:t>n</w:t>
      </w:r>
      <w:r>
        <w:t xml:space="preserve">e il livello di dettaglio </w:t>
      </w:r>
      <w:r w:rsidR="004117E8">
        <w:t>visualizzato</w:t>
      </w:r>
    </w:p>
    <w:p w:rsidR="00473182" w:rsidRPr="00473182" w:rsidRDefault="00473182" w:rsidP="00A8300A">
      <w:pPr>
        <w:tabs>
          <w:tab w:val="left" w:pos="5340"/>
        </w:tabs>
        <w:jc w:val="both"/>
      </w:pPr>
    </w:p>
    <w:p w:rsidR="006101FA" w:rsidRPr="00B33DFB" w:rsidRDefault="006101FA" w:rsidP="00442C8E">
      <w:pPr>
        <w:pStyle w:val="Titolo2"/>
      </w:pPr>
      <w:bookmarkStart w:id="3" w:name="_Toc198101825"/>
      <w:r w:rsidRPr="00B33DFB">
        <w:t>Defini</w:t>
      </w:r>
      <w:r w:rsidR="00B33DFB" w:rsidRPr="00B33DFB">
        <w:t>zioni</w:t>
      </w:r>
      <w:r w:rsidRPr="00B33DFB">
        <w:t>, Acro</w:t>
      </w:r>
      <w:r w:rsidR="00B33DFB" w:rsidRPr="00B33DFB">
        <w:t>nimi ed Abbreviazioni</w:t>
      </w:r>
      <w:bookmarkEnd w:id="3"/>
    </w:p>
    <w:p w:rsidR="006101FA" w:rsidRDefault="003E0CD1" w:rsidP="00FA1F02">
      <w:pPr>
        <w:pStyle w:val="Titolo3"/>
      </w:pPr>
      <w:bookmarkStart w:id="4" w:name="_Toc198101826"/>
      <w:r>
        <w:t>Definizioni</w:t>
      </w:r>
      <w:bookmarkEnd w:id="4"/>
    </w:p>
    <w:p w:rsidR="00361E2A" w:rsidRPr="0047427C" w:rsidRDefault="00361E2A" w:rsidP="00B142BF">
      <w:pPr>
        <w:ind w:left="284"/>
        <w:jc w:val="both"/>
      </w:pPr>
      <w:r w:rsidRPr="00B142BF">
        <w:rPr>
          <w:b/>
        </w:rPr>
        <w:t>nodo sorgente</w:t>
      </w:r>
      <w:r w:rsidR="00B142BF" w:rsidRPr="0047427C">
        <w:rPr>
          <w:rFonts w:eastAsiaTheme="minorHAnsi"/>
          <w:b/>
        </w:rPr>
        <w:t>:</w:t>
      </w:r>
      <w:r w:rsidR="0047427C" w:rsidRPr="0047427C">
        <w:rPr>
          <w:rFonts w:eastAsiaTheme="minorHAnsi"/>
        </w:rPr>
        <w:t xml:space="preserve"> nodo del grafo che ha solo archi uscenti</w:t>
      </w:r>
      <w:r w:rsidR="0047427C">
        <w:rPr>
          <w:rFonts w:eastAsiaTheme="minorHAnsi"/>
        </w:rPr>
        <w:t>.</w:t>
      </w:r>
    </w:p>
    <w:p w:rsidR="00361E2A" w:rsidRPr="00B142BF" w:rsidRDefault="00361E2A" w:rsidP="00B142BF">
      <w:pPr>
        <w:ind w:left="284"/>
        <w:jc w:val="both"/>
        <w:rPr>
          <w:rFonts w:eastAsiaTheme="minorHAnsi"/>
        </w:rPr>
      </w:pPr>
      <w:r w:rsidRPr="00B142BF">
        <w:rPr>
          <w:b/>
        </w:rPr>
        <w:t>nodo intermedio</w:t>
      </w:r>
      <w:r w:rsidR="00B142BF" w:rsidRPr="00B142BF">
        <w:rPr>
          <w:rFonts w:eastAsiaTheme="minorHAnsi"/>
          <w:b/>
        </w:rPr>
        <w:t>:</w:t>
      </w:r>
      <w:r w:rsidR="0047427C" w:rsidRPr="0047427C">
        <w:rPr>
          <w:rFonts w:eastAsiaTheme="minorHAnsi"/>
        </w:rPr>
        <w:t xml:space="preserve"> nodo del grafo che </w:t>
      </w:r>
      <w:r w:rsidR="0047427C">
        <w:rPr>
          <w:rFonts w:eastAsiaTheme="minorHAnsi"/>
        </w:rPr>
        <w:t xml:space="preserve">sia </w:t>
      </w:r>
      <w:r w:rsidR="0047427C" w:rsidRPr="0047427C">
        <w:rPr>
          <w:rFonts w:eastAsiaTheme="minorHAnsi"/>
        </w:rPr>
        <w:t xml:space="preserve">archi </w:t>
      </w:r>
      <w:r w:rsidR="0047427C">
        <w:rPr>
          <w:rFonts w:eastAsiaTheme="minorHAnsi"/>
        </w:rPr>
        <w:t xml:space="preserve">entranti che </w:t>
      </w:r>
      <w:r w:rsidR="0047427C" w:rsidRPr="0047427C">
        <w:rPr>
          <w:rFonts w:eastAsiaTheme="minorHAnsi"/>
        </w:rPr>
        <w:t>uscenti</w:t>
      </w:r>
      <w:r w:rsidR="0047427C">
        <w:rPr>
          <w:rFonts w:eastAsiaTheme="minorHAnsi"/>
        </w:rPr>
        <w:t>.</w:t>
      </w:r>
    </w:p>
    <w:p w:rsidR="00361E2A" w:rsidRDefault="00361E2A" w:rsidP="00B142BF">
      <w:pPr>
        <w:ind w:left="284"/>
        <w:jc w:val="both"/>
        <w:rPr>
          <w:rFonts w:eastAsiaTheme="minorHAnsi"/>
          <w:b/>
        </w:rPr>
      </w:pPr>
      <w:r w:rsidRPr="00B142BF">
        <w:rPr>
          <w:b/>
        </w:rPr>
        <w:t>nodo destinazione</w:t>
      </w:r>
      <w:r w:rsidR="00B142BF" w:rsidRPr="00B142BF">
        <w:rPr>
          <w:rFonts w:eastAsiaTheme="minorHAnsi"/>
          <w:b/>
        </w:rPr>
        <w:t>:</w:t>
      </w:r>
      <w:r w:rsidR="0047427C">
        <w:rPr>
          <w:rFonts w:eastAsiaTheme="minorHAnsi"/>
          <w:b/>
        </w:rPr>
        <w:t xml:space="preserve"> </w:t>
      </w:r>
      <w:r w:rsidR="0047427C" w:rsidRPr="0047427C">
        <w:rPr>
          <w:rFonts w:eastAsiaTheme="minorHAnsi"/>
        </w:rPr>
        <w:t xml:space="preserve">nodo del grafo che ha solo archi </w:t>
      </w:r>
      <w:r w:rsidR="0047427C">
        <w:rPr>
          <w:rFonts w:eastAsiaTheme="minorHAnsi"/>
        </w:rPr>
        <w:t>entranti.</w:t>
      </w:r>
    </w:p>
    <w:p w:rsidR="0047427C" w:rsidRPr="0047427C" w:rsidRDefault="0047427C" w:rsidP="0047427C">
      <w:pPr>
        <w:tabs>
          <w:tab w:val="left" w:pos="5340"/>
        </w:tabs>
        <w:ind w:left="284"/>
        <w:jc w:val="both"/>
      </w:pPr>
      <w:r w:rsidRPr="0047427C">
        <w:rPr>
          <w:b/>
        </w:rPr>
        <w:t>nodo object:</w:t>
      </w:r>
      <w:r w:rsidRPr="0047427C">
        <w:t xml:space="preserve"> nodo del grafo rappresentante un elemento tipico della programmazione </w:t>
      </w:r>
      <w:r>
        <w:t xml:space="preserve">orientata agli </w:t>
      </w:r>
      <w:r w:rsidRPr="0047427C">
        <w:t>oggetti (package, classe, metodo</w:t>
      </w:r>
      <w:r>
        <w:t>)</w:t>
      </w:r>
    </w:p>
    <w:p w:rsidR="0047427C" w:rsidRPr="0047427C" w:rsidRDefault="0047427C" w:rsidP="0047427C">
      <w:pPr>
        <w:tabs>
          <w:tab w:val="left" w:pos="5340"/>
        </w:tabs>
        <w:ind w:left="284"/>
        <w:jc w:val="both"/>
      </w:pPr>
      <w:r w:rsidRPr="0047427C">
        <w:rPr>
          <w:b/>
        </w:rPr>
        <w:t>nodo aspect</w:t>
      </w:r>
      <w:r w:rsidRPr="0047427C">
        <w:rPr>
          <w:rFonts w:eastAsiaTheme="minorHAnsi"/>
          <w:b/>
        </w:rPr>
        <w:t>:</w:t>
      </w:r>
      <w:r w:rsidRPr="0047427C">
        <w:t xml:space="preserve"> nodo del grafo rappresentante un elemento tipico della programmazione </w:t>
      </w:r>
      <w:r>
        <w:t xml:space="preserve">orientata agli aspetti </w:t>
      </w:r>
      <w:r w:rsidRPr="0047427C">
        <w:t>(aspetto, pointcut, advice</w:t>
      </w:r>
      <w:r>
        <w:t>, join point shadow</w:t>
      </w:r>
      <w:r w:rsidRPr="0047427C">
        <w:t>)</w:t>
      </w:r>
    </w:p>
    <w:p w:rsidR="00361E2A" w:rsidRPr="0047427C" w:rsidRDefault="004117E8" w:rsidP="00B142BF">
      <w:pPr>
        <w:ind w:left="284"/>
        <w:jc w:val="both"/>
        <w:rPr>
          <w:rFonts w:eastAsiaTheme="minorHAnsi"/>
        </w:rPr>
      </w:pPr>
      <w:r w:rsidRPr="00B142BF">
        <w:rPr>
          <w:rFonts w:eastAsiaTheme="minorHAnsi"/>
          <w:b/>
        </w:rPr>
        <w:t>codice sorgente</w:t>
      </w:r>
      <w:r w:rsidR="00B142BF" w:rsidRPr="00B142BF">
        <w:rPr>
          <w:rFonts w:eastAsiaTheme="minorHAnsi"/>
          <w:b/>
        </w:rPr>
        <w:t>:</w:t>
      </w:r>
      <w:r w:rsidR="002A3800">
        <w:rPr>
          <w:rFonts w:eastAsiaTheme="minorHAnsi"/>
        </w:rPr>
        <w:t xml:space="preserve"> </w:t>
      </w:r>
      <w:r w:rsidR="0047427C" w:rsidRPr="0047427C">
        <w:rPr>
          <w:rFonts w:eastAsiaTheme="minorHAnsi"/>
        </w:rPr>
        <w:t>un insieme di istruzioni appartenenti ad un determinato linguaggio di programmazione, utilizzato per realizzare un programma per computer.</w:t>
      </w:r>
    </w:p>
    <w:p w:rsidR="004117E8" w:rsidRPr="00B142BF" w:rsidRDefault="004117E8" w:rsidP="00B142BF">
      <w:pPr>
        <w:ind w:left="284"/>
        <w:jc w:val="both"/>
        <w:rPr>
          <w:rFonts w:eastAsiaTheme="minorHAnsi"/>
        </w:rPr>
      </w:pPr>
      <w:r w:rsidRPr="00B142BF">
        <w:rPr>
          <w:rFonts w:eastAsiaTheme="minorHAnsi"/>
          <w:b/>
        </w:rPr>
        <w:t>wizard</w:t>
      </w:r>
      <w:r w:rsidR="00B142BF" w:rsidRPr="00B142BF">
        <w:rPr>
          <w:rFonts w:eastAsiaTheme="minorHAnsi"/>
          <w:b/>
        </w:rPr>
        <w:t>:</w:t>
      </w:r>
      <w:r w:rsidR="00B142BF" w:rsidRPr="00B142BF">
        <w:rPr>
          <w:rFonts w:eastAsiaTheme="minorHAnsi"/>
        </w:rPr>
        <w:t xml:space="preserve"> un’interfaccia software che guida un </w:t>
      </w:r>
      <w:r w:rsidR="00B142BF">
        <w:rPr>
          <w:rFonts w:eastAsiaTheme="minorHAnsi"/>
        </w:rPr>
        <w:t>utente attraverso</w:t>
      </w:r>
      <w:r w:rsidR="0047427C">
        <w:rPr>
          <w:rFonts w:eastAsiaTheme="minorHAnsi"/>
        </w:rPr>
        <w:t xml:space="preserve"> una serie di finestre di dialogo</w:t>
      </w:r>
    </w:p>
    <w:p w:rsidR="007014E2" w:rsidRPr="007014E2" w:rsidRDefault="007014E2" w:rsidP="007014E2">
      <w:pPr>
        <w:ind w:left="284"/>
        <w:jc w:val="both"/>
        <w:rPr>
          <w:rFonts w:eastAsiaTheme="minorHAnsi"/>
        </w:rPr>
      </w:pPr>
      <w:r w:rsidRPr="007014E2">
        <w:rPr>
          <w:rFonts w:eastAsiaTheme="minorHAnsi"/>
          <w:b/>
        </w:rPr>
        <w:t>call graph:</w:t>
      </w:r>
      <w:r w:rsidRPr="007014E2">
        <w:rPr>
          <w:rFonts w:eastAsiaTheme="minorHAnsi"/>
        </w:rPr>
        <w:t xml:space="preserve"> un grafo orientato che rappresenta le relazioni di chiamate tra le subroutines </w:t>
      </w:r>
      <w:r>
        <w:rPr>
          <w:rFonts w:eastAsiaTheme="minorHAnsi"/>
        </w:rPr>
        <w:t>di un programma.</w:t>
      </w:r>
      <w:r w:rsidRPr="007014E2">
        <w:rPr>
          <w:rFonts w:eastAsiaTheme="minorHAnsi"/>
        </w:rPr>
        <w:t xml:space="preserve"> </w:t>
      </w:r>
    </w:p>
    <w:p w:rsidR="00AD6B19" w:rsidRPr="00AD6B19" w:rsidRDefault="00984F47" w:rsidP="007014E2">
      <w:pPr>
        <w:ind w:left="284"/>
        <w:jc w:val="both"/>
        <w:rPr>
          <w:rFonts w:eastAsiaTheme="minorHAnsi"/>
        </w:rPr>
      </w:pPr>
      <w:r>
        <w:rPr>
          <w:rFonts w:eastAsiaTheme="minorHAnsi"/>
          <w:b/>
        </w:rPr>
        <w:t>concern:</w:t>
      </w:r>
      <w:r w:rsidRPr="00AD6B19">
        <w:rPr>
          <w:rFonts w:eastAsiaTheme="minorHAnsi"/>
        </w:rPr>
        <w:t xml:space="preserve"> </w:t>
      </w:r>
      <w:r w:rsidR="00AD6B19" w:rsidRPr="00AD6B19">
        <w:rPr>
          <w:rFonts w:eastAsiaTheme="minorHAnsi"/>
        </w:rPr>
        <w:t xml:space="preserve">un insieme di comportamenti </w:t>
      </w:r>
      <w:r w:rsidR="00AD6B19">
        <w:rPr>
          <w:rFonts w:eastAsiaTheme="minorHAnsi"/>
        </w:rPr>
        <w:t xml:space="preserve">che rispecchiano i requisiti del sistema e le priorità degli stakeholders (es: </w:t>
      </w:r>
      <w:r w:rsidR="00AD6B19" w:rsidRPr="00AD6B19">
        <w:rPr>
          <w:rFonts w:eastAsiaTheme="minorHAnsi"/>
        </w:rPr>
        <w:t xml:space="preserve">performance, security, </w:t>
      </w:r>
      <w:r w:rsidR="00AD6B19">
        <w:rPr>
          <w:rFonts w:eastAsiaTheme="minorHAnsi"/>
        </w:rPr>
        <w:t>logging, …)</w:t>
      </w:r>
      <w:r w:rsidR="007014E2">
        <w:rPr>
          <w:rFonts w:eastAsiaTheme="minorHAnsi"/>
        </w:rPr>
        <w:t>.</w:t>
      </w:r>
    </w:p>
    <w:p w:rsidR="00984F47" w:rsidRPr="00AD6B19" w:rsidRDefault="00984F47" w:rsidP="007014E2">
      <w:pPr>
        <w:ind w:left="284"/>
        <w:jc w:val="both"/>
        <w:rPr>
          <w:rFonts w:eastAsiaTheme="minorHAnsi"/>
        </w:rPr>
      </w:pPr>
      <w:r w:rsidRPr="00AD6B19">
        <w:rPr>
          <w:rFonts w:eastAsiaTheme="minorHAnsi"/>
          <w:b/>
        </w:rPr>
        <w:t>cross-cutting concern:</w:t>
      </w:r>
      <w:r w:rsidR="00AD6B19" w:rsidRPr="00AD6B19">
        <w:rPr>
          <w:rFonts w:eastAsiaTheme="minorHAnsi"/>
          <w:b/>
        </w:rPr>
        <w:t xml:space="preserve"> </w:t>
      </w:r>
      <w:r w:rsidR="00AD6B19" w:rsidRPr="00AD6B19">
        <w:rPr>
          <w:rFonts w:eastAsiaTheme="minorHAnsi"/>
        </w:rPr>
        <w:t xml:space="preserve">concerns la cui implementazione </w:t>
      </w:r>
      <w:r w:rsidR="00AD6B19">
        <w:rPr>
          <w:rFonts w:eastAsiaTheme="minorHAnsi"/>
        </w:rPr>
        <w:t>coinvolge</w:t>
      </w:r>
      <w:r w:rsidR="00AD6B19" w:rsidRPr="00AD6B19">
        <w:rPr>
          <w:rFonts w:eastAsiaTheme="minorHAnsi"/>
        </w:rPr>
        <w:t xml:space="preserve"> diverse component</w:t>
      </w:r>
      <w:r w:rsidR="00AD6B19">
        <w:rPr>
          <w:rFonts w:eastAsiaTheme="minorHAnsi"/>
        </w:rPr>
        <w:t>i</w:t>
      </w:r>
      <w:r w:rsidR="00AD6B19" w:rsidRPr="00AD6B19">
        <w:rPr>
          <w:rFonts w:eastAsiaTheme="minorHAnsi"/>
        </w:rPr>
        <w:t xml:space="preserve"> di un programma</w:t>
      </w:r>
      <w:r w:rsidR="007014E2">
        <w:rPr>
          <w:rFonts w:eastAsiaTheme="minorHAnsi"/>
        </w:rPr>
        <w:t>.</w:t>
      </w:r>
    </w:p>
    <w:p w:rsidR="00D024C1" w:rsidRPr="00D024C1" w:rsidRDefault="00D024C1" w:rsidP="007014E2">
      <w:pPr>
        <w:ind w:left="284"/>
        <w:jc w:val="both"/>
        <w:rPr>
          <w:rFonts w:eastAsiaTheme="minorHAnsi"/>
        </w:rPr>
      </w:pPr>
      <w:r>
        <w:rPr>
          <w:rFonts w:eastAsiaTheme="minorHAnsi"/>
          <w:b/>
        </w:rPr>
        <w:t>a</w:t>
      </w:r>
      <w:r w:rsidRPr="00D024C1">
        <w:rPr>
          <w:rFonts w:eastAsiaTheme="minorHAnsi"/>
          <w:b/>
        </w:rPr>
        <w:t>dvice:</w:t>
      </w:r>
      <w:r w:rsidRPr="00D024C1">
        <w:rPr>
          <w:rFonts w:eastAsiaTheme="minorHAnsi"/>
        </w:rPr>
        <w:t xml:space="preserve"> </w:t>
      </w:r>
      <w:r w:rsidR="001C7256">
        <w:rPr>
          <w:rFonts w:eastAsiaTheme="minorHAnsi"/>
        </w:rPr>
        <w:t xml:space="preserve">frammento di </w:t>
      </w:r>
      <w:r w:rsidRPr="00D024C1">
        <w:rPr>
          <w:rFonts w:eastAsiaTheme="minorHAnsi"/>
        </w:rPr>
        <w:t xml:space="preserve">codice che </w:t>
      </w:r>
      <w:r w:rsidR="001C7256">
        <w:rPr>
          <w:rFonts w:eastAsiaTheme="minorHAnsi"/>
        </w:rPr>
        <w:t>viene eseguito in corrispondenza di ogni join point associato ad un pointcut</w:t>
      </w:r>
      <w:r w:rsidR="007014E2">
        <w:rPr>
          <w:rFonts w:eastAsiaTheme="minorHAnsi"/>
        </w:rPr>
        <w:t>.</w:t>
      </w:r>
    </w:p>
    <w:p w:rsidR="00D024C1" w:rsidRPr="00D024C1" w:rsidRDefault="00984F47" w:rsidP="007014E2">
      <w:pPr>
        <w:ind w:left="284"/>
        <w:jc w:val="both"/>
        <w:rPr>
          <w:rFonts w:eastAsiaTheme="minorHAnsi"/>
        </w:rPr>
      </w:pPr>
      <w:r>
        <w:rPr>
          <w:rFonts w:eastAsiaTheme="minorHAnsi"/>
          <w:b/>
        </w:rPr>
        <w:t>aspect (</w:t>
      </w:r>
      <w:r w:rsidR="00D024C1">
        <w:rPr>
          <w:rFonts w:eastAsiaTheme="minorHAnsi"/>
          <w:b/>
        </w:rPr>
        <w:t>a</w:t>
      </w:r>
      <w:r w:rsidR="00D024C1" w:rsidRPr="00D024C1">
        <w:rPr>
          <w:rFonts w:eastAsiaTheme="minorHAnsi"/>
          <w:b/>
        </w:rPr>
        <w:t>spetto</w:t>
      </w:r>
      <w:r>
        <w:rPr>
          <w:rFonts w:eastAsiaTheme="minorHAnsi"/>
          <w:b/>
        </w:rPr>
        <w:t>)</w:t>
      </w:r>
      <w:r w:rsidR="00D024C1" w:rsidRPr="00D024C1">
        <w:rPr>
          <w:rFonts w:eastAsiaTheme="minorHAnsi"/>
          <w:b/>
        </w:rPr>
        <w:t>:</w:t>
      </w:r>
      <w:r w:rsidR="00D024C1" w:rsidRPr="00D024C1">
        <w:rPr>
          <w:rFonts w:eastAsiaTheme="minorHAnsi"/>
        </w:rPr>
        <w:t xml:space="preserve"> un’astrazione di programma che definisce un cross-cutting</w:t>
      </w:r>
      <w:r w:rsidR="00D024C1">
        <w:rPr>
          <w:rFonts w:eastAsiaTheme="minorHAnsi"/>
        </w:rPr>
        <w:t xml:space="preserve"> concern.</w:t>
      </w:r>
      <w:r w:rsidR="00D024C1" w:rsidRPr="00D024C1">
        <w:rPr>
          <w:rFonts w:eastAsiaTheme="minorHAnsi"/>
        </w:rPr>
        <w:t xml:space="preserve"> </w:t>
      </w:r>
      <w:r w:rsidR="00D024C1">
        <w:rPr>
          <w:rFonts w:eastAsiaTheme="minorHAnsi"/>
        </w:rPr>
        <w:t>Include la definizione di un</w:t>
      </w:r>
      <w:r w:rsidR="00D024C1" w:rsidRPr="00D024C1">
        <w:rPr>
          <w:rFonts w:eastAsiaTheme="minorHAnsi"/>
        </w:rPr>
        <w:t xml:space="preserve"> pointcut e l’advice </w:t>
      </w:r>
      <w:r w:rsidR="00D024C1">
        <w:rPr>
          <w:rFonts w:eastAsiaTheme="minorHAnsi"/>
        </w:rPr>
        <w:t xml:space="preserve">associato al </w:t>
      </w:r>
      <w:r w:rsidR="00D024C1" w:rsidRPr="00D024C1">
        <w:rPr>
          <w:rFonts w:eastAsiaTheme="minorHAnsi"/>
        </w:rPr>
        <w:t>concern.</w:t>
      </w:r>
    </w:p>
    <w:p w:rsidR="00D024C1" w:rsidRDefault="00D024C1" w:rsidP="007014E2">
      <w:pPr>
        <w:ind w:left="284"/>
        <w:jc w:val="both"/>
        <w:rPr>
          <w:rFonts w:eastAsiaTheme="minorHAnsi"/>
        </w:rPr>
      </w:pPr>
      <w:r w:rsidRPr="00D024C1">
        <w:rPr>
          <w:rFonts w:eastAsiaTheme="minorHAnsi"/>
          <w:b/>
        </w:rPr>
        <w:t>join point:</w:t>
      </w:r>
      <w:r w:rsidRPr="00D024C1">
        <w:rPr>
          <w:rFonts w:eastAsiaTheme="minorHAnsi"/>
        </w:rPr>
        <w:t xml:space="preserve"> un evento in un programma in esecuzione</w:t>
      </w:r>
      <w:r>
        <w:rPr>
          <w:rFonts w:eastAsiaTheme="minorHAnsi"/>
        </w:rPr>
        <w:t xml:space="preserve"> dove l’advice associato all’aspetto può essere eseguito</w:t>
      </w:r>
      <w:r w:rsidR="007014E2">
        <w:rPr>
          <w:rFonts w:eastAsiaTheme="minorHAnsi"/>
        </w:rPr>
        <w:t>.</w:t>
      </w:r>
    </w:p>
    <w:p w:rsidR="00907E98" w:rsidRDefault="00907E98" w:rsidP="007014E2">
      <w:pPr>
        <w:ind w:left="284"/>
        <w:jc w:val="both"/>
        <w:rPr>
          <w:rFonts w:eastAsiaTheme="minorHAnsi"/>
        </w:rPr>
      </w:pPr>
      <w:r w:rsidRPr="00D024C1">
        <w:rPr>
          <w:rFonts w:eastAsiaTheme="minorHAnsi"/>
          <w:b/>
        </w:rPr>
        <w:t>join point</w:t>
      </w:r>
      <w:r>
        <w:rPr>
          <w:rFonts w:eastAsiaTheme="minorHAnsi"/>
          <w:b/>
        </w:rPr>
        <w:t xml:space="preserve"> shadow</w:t>
      </w:r>
      <w:r w:rsidRPr="00D024C1">
        <w:rPr>
          <w:rFonts w:eastAsiaTheme="minorHAnsi"/>
          <w:b/>
        </w:rPr>
        <w:t>:</w:t>
      </w:r>
      <w:r>
        <w:rPr>
          <w:rFonts w:eastAsiaTheme="minorHAnsi"/>
          <w:b/>
        </w:rPr>
        <w:t xml:space="preserve"> </w:t>
      </w:r>
      <w:r w:rsidRPr="00907E98">
        <w:rPr>
          <w:rFonts w:eastAsiaTheme="minorHAnsi"/>
        </w:rPr>
        <w:t xml:space="preserve">la </w:t>
      </w:r>
      <w:r>
        <w:rPr>
          <w:rFonts w:eastAsiaTheme="minorHAnsi"/>
        </w:rPr>
        <w:t xml:space="preserve">proiezione </w:t>
      </w:r>
      <w:r w:rsidRPr="00907E98">
        <w:rPr>
          <w:rFonts w:eastAsiaTheme="minorHAnsi"/>
        </w:rPr>
        <w:t>statica di un join point</w:t>
      </w:r>
      <w:r>
        <w:rPr>
          <w:rFonts w:eastAsiaTheme="minorHAnsi"/>
        </w:rPr>
        <w:t xml:space="preserve"> all’interno del codice di un programma</w:t>
      </w:r>
      <w:r w:rsidR="007014E2">
        <w:rPr>
          <w:rFonts w:eastAsiaTheme="minorHAnsi"/>
        </w:rPr>
        <w:t>.</w:t>
      </w:r>
    </w:p>
    <w:p w:rsidR="00D024C1" w:rsidRPr="00D024C1" w:rsidRDefault="00D024C1" w:rsidP="007014E2">
      <w:pPr>
        <w:ind w:left="284"/>
        <w:jc w:val="both"/>
        <w:rPr>
          <w:rFonts w:eastAsiaTheme="minorHAnsi"/>
        </w:rPr>
      </w:pPr>
      <w:r w:rsidRPr="00D024C1">
        <w:rPr>
          <w:rFonts w:eastAsiaTheme="minorHAnsi"/>
          <w:b/>
        </w:rPr>
        <w:t>join point model:</w:t>
      </w:r>
      <w:r w:rsidRPr="00D024C1">
        <w:rPr>
          <w:rFonts w:eastAsiaTheme="minorHAnsi"/>
        </w:rPr>
        <w:t xml:space="preserve"> l’insieme di eventi che potrebbero essere referenziati in un</w:t>
      </w:r>
      <w:r>
        <w:rPr>
          <w:rFonts w:eastAsiaTheme="minorHAnsi"/>
        </w:rPr>
        <w:t xml:space="preserve"> </w:t>
      </w:r>
      <w:r w:rsidR="007014E2">
        <w:rPr>
          <w:rFonts w:eastAsiaTheme="minorHAnsi"/>
        </w:rPr>
        <w:t>pointcut.</w:t>
      </w:r>
    </w:p>
    <w:p w:rsidR="00D024C1" w:rsidRPr="00D024C1" w:rsidRDefault="00D024C1" w:rsidP="007014E2">
      <w:pPr>
        <w:ind w:left="284"/>
        <w:jc w:val="both"/>
        <w:rPr>
          <w:rFonts w:eastAsiaTheme="minorHAnsi"/>
        </w:rPr>
      </w:pPr>
      <w:r w:rsidRPr="00D024C1">
        <w:rPr>
          <w:rFonts w:eastAsiaTheme="minorHAnsi"/>
          <w:b/>
        </w:rPr>
        <w:t>pointcut:</w:t>
      </w:r>
      <w:r w:rsidRPr="00D024C1">
        <w:rPr>
          <w:rFonts w:eastAsiaTheme="minorHAnsi"/>
        </w:rPr>
        <w:t xml:space="preserve"> uno statement, incluso in un aspetto, che definisce i join points dove l’advice dell’aspetto associat</w:t>
      </w:r>
      <w:r w:rsidR="00907E98">
        <w:rPr>
          <w:rFonts w:eastAsiaTheme="minorHAnsi"/>
        </w:rPr>
        <w:t>o</w:t>
      </w:r>
      <w:r w:rsidRPr="00D024C1">
        <w:rPr>
          <w:rFonts w:eastAsiaTheme="minorHAnsi"/>
        </w:rPr>
        <w:t xml:space="preserve"> dovrebbe essere eseguito.</w:t>
      </w:r>
    </w:p>
    <w:p w:rsidR="003E0CD1" w:rsidRPr="00D024C1" w:rsidRDefault="00D024C1" w:rsidP="007014E2">
      <w:pPr>
        <w:ind w:left="284"/>
        <w:jc w:val="both"/>
      </w:pPr>
      <w:r>
        <w:rPr>
          <w:rFonts w:eastAsiaTheme="minorHAnsi"/>
          <w:b/>
        </w:rPr>
        <w:t>w</w:t>
      </w:r>
      <w:r w:rsidRPr="00D024C1">
        <w:rPr>
          <w:rFonts w:eastAsiaTheme="minorHAnsi"/>
          <w:b/>
        </w:rPr>
        <w:t>eaving:</w:t>
      </w:r>
      <w:r w:rsidRPr="00D024C1">
        <w:rPr>
          <w:rFonts w:eastAsiaTheme="minorHAnsi"/>
        </w:rPr>
        <w:t xml:space="preserve"> l’iniezione del codice relative all’advice nei join points </w:t>
      </w:r>
      <w:r>
        <w:rPr>
          <w:rFonts w:eastAsiaTheme="minorHAnsi"/>
        </w:rPr>
        <w:t>relativi</w:t>
      </w:r>
      <w:r w:rsidRPr="00D024C1">
        <w:rPr>
          <w:rFonts w:eastAsiaTheme="minorHAnsi"/>
        </w:rPr>
        <w:t>.</w:t>
      </w:r>
    </w:p>
    <w:p w:rsidR="003E0CD1" w:rsidRDefault="003E0CD1" w:rsidP="00FA1F02">
      <w:pPr>
        <w:pStyle w:val="Titolo3"/>
      </w:pPr>
      <w:bookmarkStart w:id="5" w:name="_Toc198101827"/>
      <w:r>
        <w:t>Acronimi</w:t>
      </w:r>
      <w:bookmarkEnd w:id="5"/>
    </w:p>
    <w:p w:rsidR="00851A58" w:rsidRDefault="00563EF1" w:rsidP="00851A58">
      <w:pPr>
        <w:ind w:left="284"/>
        <w:rPr>
          <w:lang w:val="en-US"/>
        </w:rPr>
      </w:pPr>
      <w:r w:rsidRPr="00563EF1">
        <w:rPr>
          <w:b/>
          <w:lang w:val="en-US"/>
        </w:rPr>
        <w:t>AOP:</w:t>
      </w:r>
      <w:r>
        <w:rPr>
          <w:lang w:val="en-US"/>
        </w:rPr>
        <w:t xml:space="preserve"> </w:t>
      </w:r>
      <w:r w:rsidR="00A745CF">
        <w:rPr>
          <w:lang w:val="en-US"/>
        </w:rPr>
        <w:tab/>
      </w:r>
      <w:r w:rsidR="00B31E10">
        <w:rPr>
          <w:lang w:val="en-US"/>
        </w:rPr>
        <w:t>A</w:t>
      </w:r>
      <w:r>
        <w:rPr>
          <w:lang w:val="en-US"/>
        </w:rPr>
        <w:t xml:space="preserve">spect </w:t>
      </w:r>
      <w:r w:rsidR="00B31E10">
        <w:rPr>
          <w:lang w:val="en-US"/>
        </w:rPr>
        <w:t>O</w:t>
      </w:r>
      <w:r>
        <w:rPr>
          <w:lang w:val="en-US"/>
        </w:rPr>
        <w:t xml:space="preserve">riented </w:t>
      </w:r>
      <w:r w:rsidR="00B31E10">
        <w:rPr>
          <w:lang w:val="en-US"/>
        </w:rPr>
        <w:t>P</w:t>
      </w:r>
      <w:r>
        <w:rPr>
          <w:lang w:val="en-US"/>
        </w:rPr>
        <w:t>rogramming</w:t>
      </w:r>
    </w:p>
    <w:p w:rsidR="00B31E10" w:rsidRDefault="00B31E10" w:rsidP="00851A58">
      <w:pPr>
        <w:ind w:left="284"/>
        <w:rPr>
          <w:lang w:val="en-US"/>
        </w:rPr>
      </w:pPr>
      <w:r>
        <w:rPr>
          <w:b/>
          <w:lang w:val="en-US"/>
        </w:rPr>
        <w:t>CASE:</w:t>
      </w:r>
      <w:r>
        <w:rPr>
          <w:lang w:val="en-US"/>
        </w:rPr>
        <w:tab/>
        <w:t>Computer-Aided Software Engineering</w:t>
      </w:r>
    </w:p>
    <w:p w:rsidR="00851A58" w:rsidRPr="00B46910" w:rsidRDefault="00851A58" w:rsidP="00851A58">
      <w:pPr>
        <w:autoSpaceDE w:val="0"/>
        <w:autoSpaceDN w:val="0"/>
        <w:adjustRightInd w:val="0"/>
        <w:ind w:left="284"/>
        <w:rPr>
          <w:lang w:val="en-GB"/>
        </w:rPr>
      </w:pPr>
      <w:r w:rsidRPr="00851A58">
        <w:rPr>
          <w:b/>
          <w:iCs/>
          <w:lang w:val="en-GB"/>
        </w:rPr>
        <w:t>DB</w:t>
      </w:r>
      <w:r w:rsidR="00A745CF">
        <w:rPr>
          <w:b/>
          <w:iCs/>
          <w:lang w:val="en-GB"/>
        </w:rPr>
        <w:t xml:space="preserve">: </w:t>
      </w:r>
      <w:r w:rsidR="00A745CF">
        <w:rPr>
          <w:b/>
          <w:iCs/>
          <w:lang w:val="en-GB"/>
        </w:rPr>
        <w:tab/>
      </w:r>
      <w:r w:rsidR="00A745CF">
        <w:rPr>
          <w:b/>
          <w:iCs/>
          <w:lang w:val="en-GB"/>
        </w:rPr>
        <w:tab/>
      </w:r>
      <w:r w:rsidR="00A745CF" w:rsidRPr="00A745CF">
        <w:rPr>
          <w:iCs/>
          <w:lang w:val="en-GB"/>
        </w:rPr>
        <w:t>D</w:t>
      </w:r>
      <w:r>
        <w:rPr>
          <w:lang w:val="en-GB"/>
        </w:rPr>
        <w:t>ata</w:t>
      </w:r>
      <w:r w:rsidR="009E5D48">
        <w:rPr>
          <w:lang w:val="en-GB"/>
        </w:rPr>
        <w:t>b</w:t>
      </w:r>
      <w:r>
        <w:rPr>
          <w:lang w:val="en-GB"/>
        </w:rPr>
        <w:t>ase</w:t>
      </w:r>
    </w:p>
    <w:p w:rsidR="00851A58" w:rsidRDefault="00851A58" w:rsidP="00851A58">
      <w:pPr>
        <w:autoSpaceDE w:val="0"/>
        <w:autoSpaceDN w:val="0"/>
        <w:adjustRightInd w:val="0"/>
        <w:ind w:left="284"/>
        <w:rPr>
          <w:lang w:val="en-GB"/>
        </w:rPr>
      </w:pPr>
      <w:r w:rsidRPr="00A745CF">
        <w:rPr>
          <w:b/>
          <w:iCs/>
          <w:lang w:val="en-GB"/>
        </w:rPr>
        <w:t>DBMS</w:t>
      </w:r>
      <w:r w:rsidR="00A745CF">
        <w:rPr>
          <w:b/>
          <w:iCs/>
          <w:lang w:val="en-GB"/>
        </w:rPr>
        <w:t xml:space="preserve">: </w:t>
      </w:r>
      <w:r w:rsidR="00A745CF">
        <w:rPr>
          <w:b/>
          <w:iCs/>
          <w:lang w:val="en-GB"/>
        </w:rPr>
        <w:tab/>
      </w:r>
      <w:r>
        <w:rPr>
          <w:lang w:val="en-GB"/>
        </w:rPr>
        <w:t>Data Base Management System</w:t>
      </w:r>
    </w:p>
    <w:p w:rsidR="00902D7A" w:rsidRDefault="00902D7A" w:rsidP="00851A58">
      <w:pPr>
        <w:autoSpaceDE w:val="0"/>
        <w:autoSpaceDN w:val="0"/>
        <w:adjustRightInd w:val="0"/>
        <w:ind w:left="284"/>
        <w:rPr>
          <w:lang w:val="en-GB"/>
        </w:rPr>
      </w:pPr>
      <w:r>
        <w:rPr>
          <w:b/>
          <w:iCs/>
          <w:lang w:val="en-GB"/>
        </w:rPr>
        <w:t>IDE:</w:t>
      </w:r>
      <w:r>
        <w:rPr>
          <w:lang w:val="en-GB"/>
        </w:rPr>
        <w:tab/>
      </w:r>
      <w:r>
        <w:rPr>
          <w:lang w:val="en-GB"/>
        </w:rPr>
        <w:tab/>
      </w:r>
      <w:r>
        <w:rPr>
          <w:bCs/>
        </w:rPr>
        <w:t>I</w:t>
      </w:r>
      <w:r w:rsidRPr="00902D7A">
        <w:rPr>
          <w:bCs/>
        </w:rPr>
        <w:t xml:space="preserve">ntegrated </w:t>
      </w:r>
      <w:r>
        <w:rPr>
          <w:bCs/>
        </w:rPr>
        <w:t>D</w:t>
      </w:r>
      <w:r w:rsidRPr="00902D7A">
        <w:rPr>
          <w:bCs/>
        </w:rPr>
        <w:t xml:space="preserve">evelopment </w:t>
      </w:r>
      <w:r>
        <w:rPr>
          <w:bCs/>
        </w:rPr>
        <w:t>E</w:t>
      </w:r>
      <w:r w:rsidRPr="00902D7A">
        <w:rPr>
          <w:bCs/>
        </w:rPr>
        <w:t>nvironment</w:t>
      </w:r>
    </w:p>
    <w:p w:rsidR="009E5D48" w:rsidRDefault="009E5D48" w:rsidP="009E5D48">
      <w:pPr>
        <w:autoSpaceDE w:val="0"/>
        <w:autoSpaceDN w:val="0"/>
        <w:adjustRightInd w:val="0"/>
        <w:ind w:left="284"/>
        <w:rPr>
          <w:lang w:val="en-GB"/>
        </w:rPr>
      </w:pPr>
      <w:r w:rsidRPr="00A745CF">
        <w:rPr>
          <w:b/>
          <w:iCs/>
          <w:lang w:val="en-GB"/>
        </w:rPr>
        <w:t>IEEE</w:t>
      </w:r>
      <w:r>
        <w:rPr>
          <w:b/>
          <w:iCs/>
          <w:lang w:val="en-GB"/>
        </w:rPr>
        <w:t xml:space="preserve">: </w:t>
      </w:r>
      <w:r>
        <w:rPr>
          <w:b/>
          <w:iCs/>
          <w:lang w:val="en-GB"/>
        </w:rPr>
        <w:tab/>
      </w:r>
      <w:r>
        <w:rPr>
          <w:lang w:val="en-GB"/>
        </w:rPr>
        <w:t>Institute of Electrical and Electronic Engineers</w:t>
      </w:r>
    </w:p>
    <w:p w:rsidR="009E5D48" w:rsidRPr="009E5D48" w:rsidRDefault="009E5D48" w:rsidP="009E5D48">
      <w:pPr>
        <w:autoSpaceDE w:val="0"/>
        <w:autoSpaceDN w:val="0"/>
        <w:adjustRightInd w:val="0"/>
        <w:ind w:left="284"/>
        <w:rPr>
          <w:lang w:val="en-US"/>
        </w:rPr>
      </w:pPr>
      <w:r w:rsidRPr="009E5D48">
        <w:rPr>
          <w:b/>
          <w:iCs/>
          <w:lang w:val="en-US"/>
        </w:rPr>
        <w:lastRenderedPageBreak/>
        <w:t xml:space="preserve">JDK: </w:t>
      </w:r>
      <w:r w:rsidRPr="009E5D48">
        <w:rPr>
          <w:b/>
          <w:iCs/>
          <w:lang w:val="en-US"/>
        </w:rPr>
        <w:tab/>
      </w:r>
      <w:r w:rsidRPr="009E5D48">
        <w:rPr>
          <w:lang w:val="en-US"/>
        </w:rPr>
        <w:t xml:space="preserve">Java Development </w:t>
      </w:r>
      <w:r w:rsidR="00C34AD8">
        <w:rPr>
          <w:lang w:val="en-US"/>
        </w:rPr>
        <w:t>K</w:t>
      </w:r>
      <w:r w:rsidRPr="009E5D48">
        <w:rPr>
          <w:lang w:val="en-US"/>
        </w:rPr>
        <w:t>it</w:t>
      </w:r>
    </w:p>
    <w:p w:rsidR="00851A58" w:rsidRDefault="00851A58" w:rsidP="00851A58">
      <w:pPr>
        <w:autoSpaceDE w:val="0"/>
        <w:autoSpaceDN w:val="0"/>
        <w:adjustRightInd w:val="0"/>
        <w:ind w:left="284"/>
        <w:rPr>
          <w:lang w:val="en-GB"/>
        </w:rPr>
      </w:pPr>
      <w:r w:rsidRPr="00A745CF">
        <w:rPr>
          <w:b/>
          <w:iCs/>
          <w:lang w:val="en-GB"/>
        </w:rPr>
        <w:t>JRE</w:t>
      </w:r>
      <w:r w:rsidR="00A745CF">
        <w:rPr>
          <w:b/>
          <w:iCs/>
          <w:lang w:val="en-GB"/>
        </w:rPr>
        <w:t xml:space="preserve">: </w:t>
      </w:r>
      <w:r w:rsidR="00A745CF">
        <w:rPr>
          <w:b/>
          <w:iCs/>
          <w:lang w:val="en-GB"/>
        </w:rPr>
        <w:tab/>
      </w:r>
      <w:r>
        <w:rPr>
          <w:lang w:val="en-GB"/>
        </w:rPr>
        <w:t>Java Runtime Edition</w:t>
      </w:r>
    </w:p>
    <w:p w:rsidR="00851A58" w:rsidRPr="009E5D48" w:rsidRDefault="00851A58" w:rsidP="00851A58">
      <w:pPr>
        <w:autoSpaceDE w:val="0"/>
        <w:autoSpaceDN w:val="0"/>
        <w:adjustRightInd w:val="0"/>
        <w:ind w:left="284"/>
        <w:rPr>
          <w:lang w:val="en-US"/>
        </w:rPr>
      </w:pPr>
      <w:r w:rsidRPr="009E5D48">
        <w:rPr>
          <w:b/>
          <w:iCs/>
          <w:lang w:val="en-US"/>
        </w:rPr>
        <w:t>JVM</w:t>
      </w:r>
      <w:r w:rsidR="00A745CF" w:rsidRPr="009E5D48">
        <w:rPr>
          <w:b/>
          <w:iCs/>
          <w:lang w:val="en-US"/>
        </w:rPr>
        <w:t xml:space="preserve">: </w:t>
      </w:r>
      <w:r w:rsidR="00A745CF" w:rsidRPr="009E5D48">
        <w:rPr>
          <w:b/>
          <w:iCs/>
          <w:lang w:val="en-US"/>
        </w:rPr>
        <w:tab/>
      </w:r>
      <w:r w:rsidRPr="009E5D48">
        <w:rPr>
          <w:lang w:val="en-US"/>
        </w:rPr>
        <w:t>Java Virtual Machine</w:t>
      </w:r>
    </w:p>
    <w:p w:rsidR="00851A58" w:rsidRPr="003B467B" w:rsidRDefault="00851A58" w:rsidP="00851A58">
      <w:pPr>
        <w:autoSpaceDE w:val="0"/>
        <w:autoSpaceDN w:val="0"/>
        <w:adjustRightInd w:val="0"/>
        <w:ind w:left="284"/>
        <w:rPr>
          <w:lang w:val="en-US"/>
        </w:rPr>
      </w:pPr>
      <w:r w:rsidRPr="003B467B">
        <w:rPr>
          <w:b/>
          <w:iCs/>
          <w:lang w:val="en-US"/>
        </w:rPr>
        <w:t>OS</w:t>
      </w:r>
      <w:r w:rsidR="00A745CF" w:rsidRPr="003B467B">
        <w:rPr>
          <w:b/>
          <w:iCs/>
          <w:lang w:val="en-US"/>
        </w:rPr>
        <w:t>:</w:t>
      </w:r>
      <w:r w:rsidR="00E06543">
        <w:rPr>
          <w:b/>
          <w:iCs/>
          <w:lang w:val="en-US"/>
        </w:rPr>
        <w:tab/>
      </w:r>
      <w:r w:rsidR="00E06543">
        <w:rPr>
          <w:b/>
          <w:iCs/>
          <w:lang w:val="en-US"/>
        </w:rPr>
        <w:tab/>
      </w:r>
      <w:r w:rsidRPr="003B467B">
        <w:rPr>
          <w:lang w:val="en-US"/>
        </w:rPr>
        <w:t>Operating System</w:t>
      </w:r>
    </w:p>
    <w:p w:rsidR="00851A58" w:rsidRPr="00E06543" w:rsidRDefault="00851A58" w:rsidP="00851A58">
      <w:pPr>
        <w:autoSpaceDE w:val="0"/>
        <w:autoSpaceDN w:val="0"/>
        <w:adjustRightInd w:val="0"/>
        <w:ind w:left="284"/>
      </w:pPr>
      <w:r w:rsidRPr="00E06543">
        <w:rPr>
          <w:b/>
          <w:iCs/>
        </w:rPr>
        <w:t>SO</w:t>
      </w:r>
      <w:r w:rsidR="00A745CF" w:rsidRPr="00E06543">
        <w:rPr>
          <w:b/>
          <w:iCs/>
        </w:rPr>
        <w:t xml:space="preserve">: </w:t>
      </w:r>
      <w:r w:rsidR="00E06543" w:rsidRPr="00E06543">
        <w:rPr>
          <w:b/>
          <w:iCs/>
        </w:rPr>
        <w:tab/>
      </w:r>
      <w:r w:rsidR="00E06543" w:rsidRPr="00E06543">
        <w:rPr>
          <w:b/>
          <w:iCs/>
        </w:rPr>
        <w:tab/>
      </w:r>
      <w:r w:rsidRPr="00E06543">
        <w:t>Sistema Operativo</w:t>
      </w:r>
    </w:p>
    <w:p w:rsidR="00B31E10" w:rsidRPr="00E06543" w:rsidRDefault="00B31E10" w:rsidP="00B31E10">
      <w:pPr>
        <w:ind w:left="284"/>
      </w:pPr>
      <w:r w:rsidRPr="00E06543">
        <w:rPr>
          <w:b/>
          <w:iCs/>
        </w:rPr>
        <w:t xml:space="preserve">SRS: </w:t>
      </w:r>
      <w:r w:rsidRPr="00E06543">
        <w:rPr>
          <w:b/>
          <w:iCs/>
        </w:rPr>
        <w:tab/>
      </w:r>
      <w:r w:rsidRPr="00E06543">
        <w:t>Software Requirements Specific</w:t>
      </w:r>
    </w:p>
    <w:p w:rsidR="00851A58" w:rsidRPr="00E06543" w:rsidRDefault="00851A58" w:rsidP="00851A58">
      <w:pPr>
        <w:ind w:left="284"/>
      </w:pPr>
      <w:r w:rsidRPr="00E06543">
        <w:rPr>
          <w:b/>
          <w:iCs/>
        </w:rPr>
        <w:t>SW</w:t>
      </w:r>
      <w:r w:rsidR="00A745CF" w:rsidRPr="00E06543">
        <w:rPr>
          <w:b/>
          <w:iCs/>
        </w:rPr>
        <w:t xml:space="preserve">: </w:t>
      </w:r>
      <w:r w:rsidR="00A745CF" w:rsidRPr="00E06543">
        <w:rPr>
          <w:b/>
          <w:iCs/>
        </w:rPr>
        <w:tab/>
      </w:r>
      <w:r w:rsidR="009E5D48" w:rsidRPr="00E06543">
        <w:t>Softw</w:t>
      </w:r>
      <w:r w:rsidRPr="00E06543">
        <w:t>are</w:t>
      </w:r>
    </w:p>
    <w:p w:rsidR="003E0CD1" w:rsidRPr="00A745CF" w:rsidRDefault="003E0CD1" w:rsidP="00FA1F02">
      <w:pPr>
        <w:pStyle w:val="Titolo3"/>
        <w:rPr>
          <w:lang w:val="it-IT"/>
        </w:rPr>
      </w:pPr>
      <w:bookmarkStart w:id="6" w:name="_Toc198101828"/>
      <w:r w:rsidRPr="00A745CF">
        <w:rPr>
          <w:lang w:val="it-IT"/>
        </w:rPr>
        <w:t>Abbreviazioni</w:t>
      </w:r>
      <w:bookmarkEnd w:id="6"/>
    </w:p>
    <w:p w:rsidR="003E0CD1" w:rsidRPr="002F2A0B" w:rsidRDefault="002F2A0B" w:rsidP="002F2A0B">
      <w:pPr>
        <w:ind w:left="284"/>
        <w:rPr>
          <w:i/>
        </w:rPr>
      </w:pPr>
      <w:r w:rsidRPr="002F2A0B">
        <w:rPr>
          <w:i/>
        </w:rPr>
        <w:t>TBD</w:t>
      </w:r>
    </w:p>
    <w:p w:rsidR="006101FA" w:rsidRPr="00A745CF" w:rsidRDefault="003E0CD1" w:rsidP="00442C8E">
      <w:pPr>
        <w:pStyle w:val="Titolo2"/>
        <w:rPr>
          <w:lang w:val="it-IT"/>
        </w:rPr>
      </w:pPr>
      <w:bookmarkStart w:id="7" w:name="_Toc198101829"/>
      <w:r w:rsidRPr="00A745CF">
        <w:rPr>
          <w:lang w:val="it-IT"/>
        </w:rPr>
        <w:t>Riferimenti</w:t>
      </w:r>
      <w:bookmarkEnd w:id="7"/>
    </w:p>
    <w:p w:rsidR="00851A58" w:rsidRDefault="00851A58" w:rsidP="00851A58">
      <w:pPr>
        <w:widowControl w:val="0"/>
        <w:autoSpaceDE w:val="0"/>
        <w:autoSpaceDN w:val="0"/>
        <w:adjustRightInd w:val="0"/>
        <w:ind w:left="113"/>
        <w:jc w:val="both"/>
      </w:pPr>
      <w:r>
        <w:t>Per attingere informazioni sul funzionamento del sistema si sono utilizzate le conoscenze dei progettisti e del committente.</w:t>
      </w:r>
    </w:p>
    <w:p w:rsidR="00851A58" w:rsidRDefault="00851A58" w:rsidP="00851A58">
      <w:pPr>
        <w:widowControl w:val="0"/>
        <w:autoSpaceDE w:val="0"/>
        <w:autoSpaceDN w:val="0"/>
        <w:adjustRightInd w:val="0"/>
        <w:ind w:left="113"/>
        <w:jc w:val="both"/>
        <w:rPr>
          <w:b/>
          <w:bCs/>
          <w:sz w:val="32"/>
          <w:szCs w:val="32"/>
        </w:rPr>
      </w:pPr>
      <w:r>
        <w:t>Ulteriori fonti di riferimento adottate sono:</w:t>
      </w:r>
    </w:p>
    <w:p w:rsidR="002A3800" w:rsidRDefault="00851A58" w:rsidP="002A3800">
      <w:pPr>
        <w:widowControl w:val="0"/>
        <w:numPr>
          <w:ilvl w:val="0"/>
          <w:numId w:val="21"/>
        </w:numPr>
        <w:autoSpaceDE w:val="0"/>
        <w:autoSpaceDN w:val="0"/>
        <w:adjustRightInd w:val="0"/>
        <w:spacing w:line="240" w:lineRule="auto"/>
        <w:ind w:left="539" w:hanging="284"/>
        <w:jc w:val="both"/>
      </w:pPr>
      <w:r>
        <w:t>IEEE Std.830-1998 - Struttura di un documento di SRS</w:t>
      </w:r>
    </w:p>
    <w:p w:rsidR="002A3800" w:rsidRPr="00851A58" w:rsidRDefault="002A3800" w:rsidP="002A3800">
      <w:pPr>
        <w:widowControl w:val="0"/>
        <w:autoSpaceDE w:val="0"/>
        <w:autoSpaceDN w:val="0"/>
        <w:adjustRightInd w:val="0"/>
        <w:spacing w:line="240" w:lineRule="auto"/>
        <w:ind w:left="255"/>
        <w:jc w:val="both"/>
      </w:pPr>
    </w:p>
    <w:p w:rsidR="006101FA" w:rsidRDefault="003E0CD1" w:rsidP="00442C8E">
      <w:pPr>
        <w:pStyle w:val="Titolo2"/>
      </w:pPr>
      <w:bookmarkStart w:id="8" w:name="_Toc198101830"/>
      <w:r>
        <w:t>Panoramica</w:t>
      </w:r>
      <w:r w:rsidR="009852F1">
        <w:t xml:space="preserve"> del Documento</w:t>
      </w:r>
      <w:bookmarkEnd w:id="8"/>
    </w:p>
    <w:p w:rsidR="005E6611" w:rsidRDefault="005E6611" w:rsidP="005E6611">
      <w:pPr>
        <w:widowControl w:val="0"/>
        <w:autoSpaceDE w:val="0"/>
        <w:autoSpaceDN w:val="0"/>
        <w:adjustRightInd w:val="0"/>
        <w:ind w:left="113"/>
        <w:jc w:val="both"/>
      </w:pPr>
      <w:r>
        <w:t>L’intento di questo documento è quello di descrivere le funzionalità che il software deve soddisfare, le quali saranno specificate nei capitoli successivi in modo chiaro e conciso.</w:t>
      </w:r>
    </w:p>
    <w:p w:rsidR="005E6611" w:rsidRDefault="005E6611" w:rsidP="005E6611">
      <w:pPr>
        <w:widowControl w:val="0"/>
        <w:autoSpaceDE w:val="0"/>
        <w:autoSpaceDN w:val="0"/>
        <w:adjustRightInd w:val="0"/>
        <w:ind w:left="113"/>
        <w:jc w:val="both"/>
      </w:pPr>
      <w:r>
        <w:t xml:space="preserve">Il paragrafo </w:t>
      </w:r>
      <w:r w:rsidR="002918BC">
        <w:fldChar w:fldCharType="begin"/>
      </w:r>
      <w:r w:rsidR="00B53DDE">
        <w:instrText xml:space="preserve"> REF _Ref198008911 \w \h </w:instrText>
      </w:r>
      <w:r w:rsidR="002918BC">
        <w:fldChar w:fldCharType="separate"/>
      </w:r>
      <w:r w:rsidR="00B53DDE">
        <w:t>2</w:t>
      </w:r>
      <w:r w:rsidR="002918BC">
        <w:fldChar w:fldCharType="end"/>
      </w:r>
      <w:r>
        <w:t xml:space="preserve"> mostra una breve descrizione delle funzionalità del sistema, nella sezione </w:t>
      </w:r>
      <w:r w:rsidR="002918BC">
        <w:fldChar w:fldCharType="begin"/>
      </w:r>
      <w:r w:rsidR="00B53DDE">
        <w:instrText xml:space="preserve"> REF _Ref198008891 \r \h </w:instrText>
      </w:r>
      <w:r w:rsidR="002918BC">
        <w:fldChar w:fldCharType="separate"/>
      </w:r>
      <w:r w:rsidR="00B53DDE">
        <w:t>3.2</w:t>
      </w:r>
      <w:r w:rsidR="002918BC">
        <w:fldChar w:fldCharType="end"/>
      </w:r>
      <w:r>
        <w:t>, invece, le funzionalità del sistema vengono descritte attraverso i casi d’uso e i relativi scenari.</w:t>
      </w:r>
    </w:p>
    <w:p w:rsidR="005E6611" w:rsidRDefault="005E6611" w:rsidP="005E6611">
      <w:pPr>
        <w:autoSpaceDE w:val="0"/>
        <w:autoSpaceDN w:val="0"/>
        <w:adjustRightInd w:val="0"/>
        <w:ind w:left="113"/>
        <w:jc w:val="both"/>
      </w:pPr>
      <w:r>
        <w:t>In calce a questo documento sono allegati i diagrammi UML allo scopo di schematizzare le componenti e le funzionalità del sistema.</w:t>
      </w:r>
    </w:p>
    <w:p w:rsidR="005E6611" w:rsidRPr="005E6611" w:rsidRDefault="005E6611">
      <w:pPr>
        <w:spacing w:after="200"/>
      </w:pPr>
    </w:p>
    <w:p w:rsidR="006D3D33" w:rsidRPr="005E6611" w:rsidRDefault="006D3D33">
      <w:pPr>
        <w:spacing w:after="200"/>
      </w:pPr>
      <w:r w:rsidRPr="005E6611">
        <w:br w:type="page"/>
      </w:r>
    </w:p>
    <w:p w:rsidR="006101FA" w:rsidRPr="00362B86" w:rsidRDefault="002C1067" w:rsidP="00DA0866">
      <w:pPr>
        <w:pStyle w:val="Titolo1"/>
        <w:rPr>
          <w:szCs w:val="18"/>
        </w:rPr>
      </w:pPr>
      <w:bookmarkStart w:id="9" w:name="_Ref198008911"/>
      <w:bookmarkStart w:id="10" w:name="_Toc198101831"/>
      <w:r w:rsidRPr="00362B86">
        <w:lastRenderedPageBreak/>
        <w:t>Descrizione Generale</w:t>
      </w:r>
      <w:bookmarkEnd w:id="9"/>
      <w:bookmarkEnd w:id="10"/>
    </w:p>
    <w:p w:rsidR="006101FA" w:rsidRDefault="003E0CD1" w:rsidP="00442C8E">
      <w:pPr>
        <w:pStyle w:val="Titolo2"/>
      </w:pPr>
      <w:bookmarkStart w:id="11" w:name="_Toc198101832"/>
      <w:r>
        <w:t>Prospettive</w:t>
      </w:r>
      <w:r w:rsidR="002C1067">
        <w:t xml:space="preserve"> </w:t>
      </w:r>
      <w:r w:rsidR="002C1067" w:rsidRPr="00362B86">
        <w:t>del</w:t>
      </w:r>
      <w:r w:rsidR="002C1067">
        <w:t xml:space="preserve"> Prodotto</w:t>
      </w:r>
      <w:bookmarkEnd w:id="11"/>
    </w:p>
    <w:p w:rsidR="006101FA" w:rsidRDefault="003E0CD1" w:rsidP="00FA1F02">
      <w:pPr>
        <w:pStyle w:val="Titolo3"/>
      </w:pPr>
      <w:bookmarkStart w:id="12" w:name="_Toc198101833"/>
      <w:r>
        <w:t xml:space="preserve">Interfacce </w:t>
      </w:r>
      <w:r w:rsidR="00A65AA0">
        <w:t xml:space="preserve">verso </w:t>
      </w:r>
      <w:r>
        <w:t>Sistem</w:t>
      </w:r>
      <w:r w:rsidR="00A65AA0">
        <w:t>i Esterni</w:t>
      </w:r>
      <w:bookmarkEnd w:id="12"/>
    </w:p>
    <w:p w:rsidR="002A3800" w:rsidRPr="002F2A0B" w:rsidRDefault="002F2A0B" w:rsidP="002A3800">
      <w:pPr>
        <w:ind w:left="284"/>
        <w:rPr>
          <w:i/>
        </w:rPr>
      </w:pPr>
      <w:r w:rsidRPr="002F2A0B">
        <w:rPr>
          <w:i/>
        </w:rPr>
        <w:t>TBD</w:t>
      </w:r>
      <w:r w:rsidR="002A3800">
        <w:rPr>
          <w:i/>
        </w:rPr>
        <w:t xml:space="preserve">. </w:t>
      </w:r>
    </w:p>
    <w:p w:rsidR="003E0CD1" w:rsidRPr="002A3800" w:rsidRDefault="003E0CD1" w:rsidP="005B5BAC">
      <w:pPr>
        <w:ind w:left="284"/>
      </w:pPr>
    </w:p>
    <w:p w:rsidR="003E0CD1" w:rsidRPr="002A3800" w:rsidRDefault="003E0CD1" w:rsidP="00FA1F02">
      <w:pPr>
        <w:pStyle w:val="Titolo3"/>
        <w:rPr>
          <w:lang w:val="it-IT"/>
        </w:rPr>
      </w:pPr>
      <w:bookmarkStart w:id="13" w:name="_Toc198101834"/>
      <w:r w:rsidRPr="002A3800">
        <w:rPr>
          <w:lang w:val="it-IT"/>
        </w:rPr>
        <w:t>Interfacce Utente</w:t>
      </w:r>
      <w:bookmarkEnd w:id="13"/>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14" w:name="_Toc198101835"/>
      <w:r w:rsidRPr="002A3800">
        <w:rPr>
          <w:lang w:val="it-IT"/>
        </w:rPr>
        <w:t>Interfacce Hardware</w:t>
      </w:r>
      <w:bookmarkEnd w:id="14"/>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15" w:name="_Toc198101836"/>
      <w:r w:rsidRPr="002A3800">
        <w:rPr>
          <w:lang w:val="it-IT"/>
        </w:rPr>
        <w:t>Interfacce Software</w:t>
      </w:r>
      <w:bookmarkEnd w:id="15"/>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16" w:name="_Toc198101837"/>
      <w:r w:rsidRPr="002A3800">
        <w:rPr>
          <w:lang w:val="it-IT"/>
        </w:rPr>
        <w:t>Interfacce di Comunicazione</w:t>
      </w:r>
      <w:bookmarkEnd w:id="16"/>
    </w:p>
    <w:p w:rsidR="002F2A0B" w:rsidRPr="002F2A0B" w:rsidRDefault="002F2A0B" w:rsidP="002F2A0B">
      <w:pPr>
        <w:ind w:left="284"/>
        <w:rPr>
          <w:i/>
        </w:rPr>
      </w:pPr>
      <w:r w:rsidRPr="002F2A0B">
        <w:rPr>
          <w:i/>
        </w:rPr>
        <w:t>TBD</w:t>
      </w:r>
    </w:p>
    <w:p w:rsidR="003E0CD1" w:rsidRPr="003E0CD1" w:rsidRDefault="003E0CD1" w:rsidP="003E0CD1"/>
    <w:p w:rsidR="006101FA" w:rsidRDefault="002C1067" w:rsidP="00442C8E">
      <w:pPr>
        <w:pStyle w:val="Titolo2"/>
      </w:pPr>
      <w:bookmarkStart w:id="17" w:name="_Toc198101838"/>
      <w:r w:rsidRPr="002A3800">
        <w:rPr>
          <w:lang w:val="it-IT"/>
        </w:rPr>
        <w:t>Funzion</w:t>
      </w:r>
      <w:r w:rsidR="003E0CD1" w:rsidRPr="002A3800">
        <w:rPr>
          <w:lang w:val="it-IT"/>
        </w:rPr>
        <w:t>alità</w:t>
      </w:r>
      <w:r w:rsidRPr="002A3800">
        <w:rPr>
          <w:lang w:val="it-IT"/>
        </w:rPr>
        <w:t xml:space="preserve"> del Pr</w:t>
      </w:r>
      <w:r>
        <w:t>odotto</w:t>
      </w:r>
      <w:bookmarkEnd w:id="17"/>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18" w:name="_Toc198101839"/>
      <w:r>
        <w:t>Caratteristiche Utente</w:t>
      </w:r>
      <w:bookmarkEnd w:id="18"/>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19" w:name="_Toc198101840"/>
      <w:r>
        <w:t>Vincoli Generali</w:t>
      </w:r>
      <w:r w:rsidR="009852F1">
        <w:t xml:space="preserve"> sul Prodotto</w:t>
      </w:r>
      <w:bookmarkEnd w:id="19"/>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20" w:name="_Toc198101841"/>
      <w:r>
        <w:t>Assunzioni e Dipendenze</w:t>
      </w:r>
      <w:bookmarkEnd w:id="20"/>
    </w:p>
    <w:p w:rsidR="002F2A0B" w:rsidRPr="002F2A0B" w:rsidRDefault="002F2A0B" w:rsidP="002F2A0B">
      <w:pPr>
        <w:ind w:left="284"/>
        <w:rPr>
          <w:i/>
        </w:rPr>
      </w:pPr>
      <w:r w:rsidRPr="002F2A0B">
        <w:rPr>
          <w:i/>
        </w:rPr>
        <w:t>TBD</w:t>
      </w:r>
    </w:p>
    <w:p w:rsidR="006101FA" w:rsidRDefault="006101FA" w:rsidP="006101FA">
      <w:pPr>
        <w:rPr>
          <w:lang w:val="en-US"/>
        </w:rPr>
      </w:pPr>
    </w:p>
    <w:p w:rsidR="003E0CD1" w:rsidRDefault="003E0CD1" w:rsidP="00442C8E">
      <w:pPr>
        <w:pStyle w:val="Titolo2"/>
      </w:pPr>
      <w:bookmarkStart w:id="21" w:name="_Toc198101842"/>
      <w:r>
        <w:t>Suddivisione dei Requisiti</w:t>
      </w:r>
      <w:bookmarkEnd w:id="21"/>
    </w:p>
    <w:p w:rsidR="002F2A0B" w:rsidRPr="002F2A0B" w:rsidRDefault="002F2A0B" w:rsidP="002F2A0B">
      <w:pPr>
        <w:ind w:left="284"/>
        <w:rPr>
          <w:i/>
        </w:rPr>
      </w:pPr>
      <w:r w:rsidRPr="002F2A0B">
        <w:rPr>
          <w:i/>
        </w:rPr>
        <w:t>TBD</w:t>
      </w:r>
    </w:p>
    <w:p w:rsidR="003E0CD1" w:rsidRPr="003E0CD1" w:rsidRDefault="003E0CD1" w:rsidP="003E0CD1">
      <w:pPr>
        <w:rPr>
          <w:lang w:val="en-US"/>
        </w:rPr>
      </w:pPr>
    </w:p>
    <w:p w:rsidR="006D3D33" w:rsidRDefault="006D3D33">
      <w:pPr>
        <w:spacing w:after="200"/>
        <w:rPr>
          <w:lang w:val="en-US"/>
        </w:rPr>
      </w:pPr>
      <w:r>
        <w:rPr>
          <w:lang w:val="en-US"/>
        </w:rPr>
        <w:br w:type="page"/>
      </w:r>
    </w:p>
    <w:p w:rsidR="006101FA" w:rsidRPr="00626805" w:rsidRDefault="00D57942" w:rsidP="00DA0866">
      <w:pPr>
        <w:pStyle w:val="Titolo1"/>
      </w:pPr>
      <w:bookmarkStart w:id="22" w:name="_Toc198101843"/>
      <w:r>
        <w:lastRenderedPageBreak/>
        <w:t>Specifica dei Requisiti</w:t>
      </w:r>
      <w:bookmarkEnd w:id="22"/>
    </w:p>
    <w:p w:rsidR="006101FA" w:rsidRPr="00D57942" w:rsidRDefault="00D57942" w:rsidP="00442C8E">
      <w:pPr>
        <w:pStyle w:val="Titolo2"/>
      </w:pPr>
      <w:bookmarkStart w:id="23" w:name="_Toc198101844"/>
      <w:r w:rsidRPr="00D57942">
        <w:t>Requisiti d</w:t>
      </w:r>
      <w:r>
        <w:t>elle</w:t>
      </w:r>
      <w:r w:rsidRPr="00D57942">
        <w:t xml:space="preserve"> Interfacce Esterne</w:t>
      </w:r>
      <w:bookmarkEnd w:id="23"/>
    </w:p>
    <w:p w:rsidR="006101FA" w:rsidRDefault="006101FA" w:rsidP="00FA1F02">
      <w:pPr>
        <w:pStyle w:val="Titolo3"/>
      </w:pPr>
      <w:bookmarkStart w:id="24" w:name="_Toc198101845"/>
      <w:r w:rsidRPr="00626805">
        <w:t>Interfa</w:t>
      </w:r>
      <w:r w:rsidR="00D57942">
        <w:t>cce Utente</w:t>
      </w:r>
      <w:bookmarkEnd w:id="24"/>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25" w:name="_Toc198101846"/>
      <w:r>
        <w:t xml:space="preserve">Interfacce </w:t>
      </w:r>
      <w:r w:rsidR="006101FA" w:rsidRPr="00D57942">
        <w:t>Hardware</w:t>
      </w:r>
      <w:bookmarkEnd w:id="25"/>
    </w:p>
    <w:p w:rsidR="002F2A0B" w:rsidRPr="002F2A0B" w:rsidRDefault="002F2A0B" w:rsidP="002F2A0B">
      <w:pPr>
        <w:ind w:left="284"/>
        <w:rPr>
          <w:i/>
        </w:rPr>
      </w:pPr>
      <w:r w:rsidRPr="002F2A0B">
        <w:rPr>
          <w:i/>
        </w:rPr>
        <w:t>TBD</w:t>
      </w:r>
    </w:p>
    <w:p w:rsidR="00D57942" w:rsidRPr="00D57942" w:rsidRDefault="00D57942" w:rsidP="00DA0866">
      <w:pPr>
        <w:ind w:left="284"/>
        <w:rPr>
          <w:lang w:val="en-US"/>
        </w:rPr>
      </w:pPr>
    </w:p>
    <w:p w:rsidR="006101FA" w:rsidRDefault="00D57942" w:rsidP="00FA1F02">
      <w:pPr>
        <w:pStyle w:val="Titolo3"/>
      </w:pPr>
      <w:bookmarkStart w:id="26" w:name="_Toc198101847"/>
      <w:r>
        <w:t xml:space="preserve">Interfacce </w:t>
      </w:r>
      <w:r w:rsidR="006101FA" w:rsidRPr="00626805">
        <w:t>Software</w:t>
      </w:r>
      <w:bookmarkEnd w:id="26"/>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27" w:name="_Toc198101848"/>
      <w:r>
        <w:t xml:space="preserve">Interfacce di </w:t>
      </w:r>
      <w:r w:rsidR="006101FA" w:rsidRPr="00D57942">
        <w:t>Communica</w:t>
      </w:r>
      <w:r>
        <w:t>zione</w:t>
      </w:r>
      <w:bookmarkEnd w:id="27"/>
    </w:p>
    <w:p w:rsidR="002F2A0B" w:rsidRPr="002F2A0B" w:rsidRDefault="002F2A0B" w:rsidP="002F2A0B">
      <w:pPr>
        <w:ind w:left="284"/>
        <w:rPr>
          <w:i/>
        </w:rPr>
      </w:pPr>
      <w:r w:rsidRPr="002F2A0B">
        <w:rPr>
          <w:i/>
        </w:rPr>
        <w:t>TBD</w:t>
      </w:r>
    </w:p>
    <w:p w:rsidR="00DA0866" w:rsidRPr="00DA0866" w:rsidRDefault="00DA0866" w:rsidP="00FA1F02">
      <w:pPr>
        <w:ind w:left="284"/>
        <w:rPr>
          <w:lang w:val="en-US"/>
        </w:rPr>
      </w:pPr>
    </w:p>
    <w:p w:rsidR="006101FA" w:rsidRPr="00626805" w:rsidRDefault="007C6F2E" w:rsidP="00442C8E">
      <w:pPr>
        <w:pStyle w:val="Titolo2"/>
      </w:pPr>
      <w:bookmarkStart w:id="28" w:name="_Ref198008891"/>
      <w:bookmarkStart w:id="29" w:name="_Toc198101849"/>
      <w:r>
        <w:t xml:space="preserve">Requisiti </w:t>
      </w:r>
      <w:r w:rsidR="006101FA" w:rsidRPr="00626805">
        <w:t>Fun</w:t>
      </w:r>
      <w:r>
        <w:t>zionali</w:t>
      </w:r>
      <w:bookmarkEnd w:id="28"/>
      <w:bookmarkEnd w:id="29"/>
    </w:p>
    <w:p w:rsidR="006101FA" w:rsidRPr="00626805" w:rsidRDefault="00886F87" w:rsidP="00FA1F02">
      <w:pPr>
        <w:pStyle w:val="Titolo3"/>
      </w:pPr>
      <w:bookmarkStart w:id="30" w:name="_Toc198101850"/>
      <w:r w:rsidRPr="00FA1F02">
        <w:t>Area</w:t>
      </w:r>
      <w:r>
        <w:t xml:space="preserve"> Funzionale</w:t>
      </w:r>
      <w:r w:rsidR="00926319">
        <w:t xml:space="preserve"> 01</w:t>
      </w:r>
      <w:r>
        <w:t>:</w:t>
      </w:r>
      <w:r w:rsidR="00425AE2">
        <w:t xml:space="preserve"> </w:t>
      </w:r>
      <w:r w:rsidR="005A45FC">
        <w:t>Visualizzazione Grafo</w:t>
      </w:r>
      <w:bookmarkEnd w:id="30"/>
    </w:p>
    <w:tbl>
      <w:tblPr>
        <w:tblStyle w:val="Sfondochiaro-Colore2"/>
        <w:tblW w:w="0" w:type="auto"/>
        <w:tblLayout w:type="fixed"/>
        <w:tblLook w:val="0420"/>
      </w:tblPr>
      <w:tblGrid>
        <w:gridCol w:w="1133"/>
        <w:gridCol w:w="1135"/>
        <w:gridCol w:w="278"/>
        <w:gridCol w:w="878"/>
        <w:gridCol w:w="951"/>
        <w:gridCol w:w="2693"/>
        <w:gridCol w:w="1720"/>
      </w:tblGrid>
      <w:tr w:rsidR="00886F87" w:rsidTr="00B047D0">
        <w:trPr>
          <w:cnfStyle w:val="100000000000"/>
          <w:trHeight w:val="201"/>
        </w:trPr>
        <w:tc>
          <w:tcPr>
            <w:tcW w:w="2268" w:type="dxa"/>
            <w:gridSpan w:val="2"/>
          </w:tcPr>
          <w:p w:rsidR="00886F87" w:rsidRDefault="005F67C9" w:rsidP="006C0E62">
            <w:pPr>
              <w:keepLines/>
              <w:spacing w:line="360" w:lineRule="auto"/>
              <w:ind w:left="34"/>
            </w:pPr>
            <w:r>
              <w:t>Funzionalità</w:t>
            </w:r>
            <w:r w:rsidR="00E6358D">
              <w:t>:</w:t>
            </w:r>
          </w:p>
        </w:tc>
        <w:tc>
          <w:tcPr>
            <w:tcW w:w="6520" w:type="dxa"/>
            <w:gridSpan w:val="5"/>
          </w:tcPr>
          <w:p w:rsidR="00886F87" w:rsidRPr="00F74DD8" w:rsidRDefault="00D60370" w:rsidP="005F67C9">
            <w:pPr>
              <w:pStyle w:val="Paragrafoelenco"/>
              <w:keepLines/>
              <w:numPr>
                <w:ilvl w:val="0"/>
                <w:numId w:val="20"/>
              </w:numPr>
              <w:ind w:left="1588" w:hanging="1559"/>
              <w:rPr>
                <w:b w:val="0"/>
              </w:rPr>
            </w:pPr>
            <w:bookmarkStart w:id="31" w:name="_Ref198101326"/>
            <w:bookmarkStart w:id="32" w:name="_Ref193394409"/>
            <w:r>
              <w:rPr>
                <w:b w:val="0"/>
              </w:rPr>
              <w:t>Creazione Assistita Grafo</w:t>
            </w:r>
            <w:bookmarkEnd w:id="31"/>
          </w:p>
        </w:tc>
        <w:bookmarkEnd w:id="32"/>
      </w:tr>
      <w:tr w:rsidR="00886F87" w:rsidTr="00205CC1">
        <w:trPr>
          <w:cnfStyle w:val="000000100000"/>
          <w:trHeight w:val="276"/>
        </w:trPr>
        <w:tc>
          <w:tcPr>
            <w:tcW w:w="2268" w:type="dxa"/>
            <w:gridSpan w:val="2"/>
          </w:tcPr>
          <w:p w:rsidR="00886F87" w:rsidRDefault="00886F87" w:rsidP="003442A2">
            <w:pPr>
              <w:keepLines/>
              <w:spacing w:line="360" w:lineRule="auto"/>
              <w:rPr>
                <w:b/>
              </w:rPr>
            </w:pPr>
            <w:r>
              <w:rPr>
                <w:b/>
              </w:rPr>
              <w:t>Descrizione</w:t>
            </w:r>
            <w:r>
              <w:t xml:space="preserve">: </w:t>
            </w:r>
          </w:p>
        </w:tc>
        <w:tc>
          <w:tcPr>
            <w:tcW w:w="6520" w:type="dxa"/>
            <w:gridSpan w:val="5"/>
          </w:tcPr>
          <w:p w:rsidR="00886F87" w:rsidRPr="00D60370" w:rsidRDefault="00D60370" w:rsidP="00E351F7">
            <w:pPr>
              <w:keepLines/>
              <w:jc w:val="both"/>
            </w:pPr>
            <w:r w:rsidRPr="00D60370">
              <w:t>Il plugin mette a disposizione dell’utente u</w:t>
            </w:r>
            <w:r>
              <w:t xml:space="preserve">n wizard per la definizione dei criteri che permettono di tracciare il grafo. Sono stati identificati 4 criteri che si differenziano </w:t>
            </w:r>
            <w:r w:rsidR="00E351F7">
              <w:t>per la selezione dei nodi e dei cammini che si intende visualizzare</w:t>
            </w:r>
            <w:r>
              <w:t>. In particolare l’utente può scegliere se creare il grafo di tutto il sistema o solo di una sua parte</w:t>
            </w:r>
            <w:r w:rsidR="0088276B">
              <w:t xml:space="preserve"> e specificare i parametri necessari alla creazione del grafo stesso.</w:t>
            </w:r>
          </w:p>
        </w:tc>
      </w:tr>
      <w:tr w:rsidR="00886F87" w:rsidTr="00205CC1">
        <w:trPr>
          <w:trHeight w:val="263"/>
        </w:trPr>
        <w:tc>
          <w:tcPr>
            <w:tcW w:w="2268" w:type="dxa"/>
            <w:gridSpan w:val="2"/>
          </w:tcPr>
          <w:p w:rsidR="00886F87" w:rsidRDefault="00886F87" w:rsidP="003442A2">
            <w:pPr>
              <w:keepLines/>
              <w:spacing w:line="360" w:lineRule="auto"/>
              <w:rPr>
                <w:b/>
              </w:rPr>
            </w:pPr>
            <w:r>
              <w:rPr>
                <w:b/>
              </w:rPr>
              <w:t xml:space="preserve">Attori: </w:t>
            </w:r>
          </w:p>
        </w:tc>
        <w:tc>
          <w:tcPr>
            <w:tcW w:w="6520" w:type="dxa"/>
            <w:gridSpan w:val="5"/>
          </w:tcPr>
          <w:p w:rsidR="00886F87" w:rsidRDefault="00886F87" w:rsidP="00886F87">
            <w:pPr>
              <w:keepLines/>
              <w:rPr>
                <w:b/>
              </w:rPr>
            </w:pPr>
            <w:r>
              <w:t>Sconosciuti</w:t>
            </w:r>
          </w:p>
        </w:tc>
      </w:tr>
      <w:tr w:rsidR="00886F87" w:rsidTr="00205CC1">
        <w:trPr>
          <w:cnfStyle w:val="000000100000"/>
          <w:trHeight w:val="283"/>
        </w:trPr>
        <w:tc>
          <w:tcPr>
            <w:tcW w:w="2268" w:type="dxa"/>
            <w:gridSpan w:val="2"/>
          </w:tcPr>
          <w:p w:rsidR="00886F87" w:rsidRDefault="00886F87" w:rsidP="003442A2">
            <w:pPr>
              <w:keepLines/>
              <w:spacing w:line="360" w:lineRule="auto"/>
              <w:rPr>
                <w:b/>
              </w:rPr>
            </w:pPr>
            <w:r>
              <w:rPr>
                <w:b/>
              </w:rPr>
              <w:t xml:space="preserve">Input: </w:t>
            </w:r>
          </w:p>
        </w:tc>
        <w:tc>
          <w:tcPr>
            <w:tcW w:w="6520" w:type="dxa"/>
            <w:gridSpan w:val="5"/>
          </w:tcPr>
          <w:p w:rsidR="00886F87" w:rsidRDefault="00886F87" w:rsidP="00886F87">
            <w:pPr>
              <w:keepLines/>
              <w:rPr>
                <w:b/>
              </w:rPr>
            </w:pPr>
          </w:p>
        </w:tc>
      </w:tr>
      <w:tr w:rsidR="00886F87" w:rsidTr="00205CC1">
        <w:trPr>
          <w:trHeight w:val="223"/>
        </w:trPr>
        <w:tc>
          <w:tcPr>
            <w:tcW w:w="2268" w:type="dxa"/>
            <w:gridSpan w:val="2"/>
          </w:tcPr>
          <w:p w:rsidR="00886F87" w:rsidRDefault="00886F87" w:rsidP="003442A2">
            <w:pPr>
              <w:keepLines/>
              <w:spacing w:line="360" w:lineRule="auto"/>
              <w:rPr>
                <w:b/>
              </w:rPr>
            </w:pPr>
            <w:r>
              <w:rPr>
                <w:b/>
              </w:rPr>
              <w:t>Output</w:t>
            </w:r>
            <w:r>
              <w:t xml:space="preserve">: </w:t>
            </w:r>
          </w:p>
        </w:tc>
        <w:tc>
          <w:tcPr>
            <w:tcW w:w="6520" w:type="dxa"/>
            <w:gridSpan w:val="5"/>
          </w:tcPr>
          <w:p w:rsidR="00886F87" w:rsidRDefault="00886F87" w:rsidP="00886F87">
            <w:pPr>
              <w:keepLines/>
              <w:rPr>
                <w:b/>
              </w:rPr>
            </w:pPr>
          </w:p>
        </w:tc>
      </w:tr>
      <w:tr w:rsidR="00886F87" w:rsidTr="00205CC1">
        <w:trPr>
          <w:cnfStyle w:val="000000100000"/>
          <w:trHeight w:val="305"/>
        </w:trPr>
        <w:tc>
          <w:tcPr>
            <w:tcW w:w="2268" w:type="dxa"/>
            <w:gridSpan w:val="2"/>
          </w:tcPr>
          <w:p w:rsidR="00886F87" w:rsidRDefault="00886F87" w:rsidP="003442A2">
            <w:pPr>
              <w:keepLines/>
              <w:spacing w:line="360" w:lineRule="auto"/>
              <w:rPr>
                <w:b/>
              </w:rPr>
            </w:pPr>
            <w:r>
              <w:rPr>
                <w:b/>
              </w:rPr>
              <w:t xml:space="preserve">Elaborazione: </w:t>
            </w:r>
          </w:p>
        </w:tc>
        <w:tc>
          <w:tcPr>
            <w:tcW w:w="6520" w:type="dxa"/>
            <w:gridSpan w:val="5"/>
          </w:tcPr>
          <w:p w:rsidR="00886F87" w:rsidRPr="00B94882" w:rsidRDefault="00886F87" w:rsidP="00886F87">
            <w:pPr>
              <w:keepLines/>
              <w:rPr>
                <w:b/>
              </w:rPr>
            </w:pPr>
          </w:p>
        </w:tc>
      </w:tr>
      <w:tr w:rsidR="00886F87" w:rsidTr="00205CC1">
        <w:trPr>
          <w:trHeight w:val="330"/>
        </w:trPr>
        <w:tc>
          <w:tcPr>
            <w:tcW w:w="2268" w:type="dxa"/>
            <w:gridSpan w:val="2"/>
          </w:tcPr>
          <w:p w:rsidR="00886F87" w:rsidRDefault="00886F87" w:rsidP="0036510A">
            <w:pPr>
              <w:keepLines/>
              <w:spacing w:line="360" w:lineRule="auto"/>
              <w:rPr>
                <w:b/>
              </w:rPr>
            </w:pPr>
            <w:r>
              <w:rPr>
                <w:b/>
              </w:rPr>
              <w:t>Pre</w:t>
            </w:r>
            <w:r w:rsidR="0036510A">
              <w:rPr>
                <w:b/>
              </w:rPr>
              <w:t>-C</w:t>
            </w:r>
            <w:r>
              <w:rPr>
                <w:b/>
              </w:rPr>
              <w:t>ondizioni:</w:t>
            </w:r>
          </w:p>
        </w:tc>
        <w:tc>
          <w:tcPr>
            <w:tcW w:w="6520" w:type="dxa"/>
            <w:gridSpan w:val="5"/>
          </w:tcPr>
          <w:p w:rsidR="00886F87" w:rsidRDefault="00886F87" w:rsidP="00886F87">
            <w:pPr>
              <w:keepLines/>
              <w:rPr>
                <w:b/>
              </w:rPr>
            </w:pPr>
          </w:p>
        </w:tc>
      </w:tr>
      <w:tr w:rsidR="00886F87" w:rsidTr="00205CC1">
        <w:trPr>
          <w:cnfStyle w:val="000000100000"/>
          <w:trHeight w:val="316"/>
        </w:trPr>
        <w:tc>
          <w:tcPr>
            <w:tcW w:w="2268" w:type="dxa"/>
            <w:gridSpan w:val="2"/>
          </w:tcPr>
          <w:p w:rsidR="00886F87" w:rsidRDefault="00886F87" w:rsidP="0036510A">
            <w:pPr>
              <w:keepLines/>
              <w:spacing w:line="360" w:lineRule="auto"/>
              <w:rPr>
                <w:b/>
              </w:rPr>
            </w:pPr>
            <w:r>
              <w:rPr>
                <w:b/>
              </w:rPr>
              <w:t>Post</w:t>
            </w:r>
            <w:r w:rsidR="0036510A">
              <w:rPr>
                <w:b/>
              </w:rPr>
              <w:t>-C</w:t>
            </w:r>
            <w:r>
              <w:rPr>
                <w:b/>
              </w:rPr>
              <w:t>ondizioni:</w:t>
            </w:r>
          </w:p>
        </w:tc>
        <w:tc>
          <w:tcPr>
            <w:tcW w:w="6520" w:type="dxa"/>
            <w:gridSpan w:val="5"/>
          </w:tcPr>
          <w:p w:rsidR="00886F87" w:rsidRDefault="00886F87" w:rsidP="00886F87">
            <w:pPr>
              <w:keepLines/>
              <w:rPr>
                <w:b/>
              </w:rPr>
            </w:pPr>
          </w:p>
        </w:tc>
      </w:tr>
      <w:tr w:rsidR="00886F87" w:rsidTr="00205CC1">
        <w:trPr>
          <w:trHeight w:val="339"/>
        </w:trPr>
        <w:tc>
          <w:tcPr>
            <w:tcW w:w="2268" w:type="dxa"/>
            <w:gridSpan w:val="2"/>
          </w:tcPr>
          <w:p w:rsidR="00886F87" w:rsidRDefault="00886F87" w:rsidP="003442A2">
            <w:pPr>
              <w:keepLines/>
              <w:spacing w:line="360" w:lineRule="auto"/>
              <w:rPr>
                <w:b/>
              </w:rPr>
            </w:pPr>
            <w:r>
              <w:rPr>
                <w:b/>
              </w:rPr>
              <w:t>Scenari Alternativi:</w:t>
            </w:r>
          </w:p>
        </w:tc>
        <w:tc>
          <w:tcPr>
            <w:tcW w:w="6520" w:type="dxa"/>
            <w:gridSpan w:val="5"/>
          </w:tcPr>
          <w:p w:rsidR="00886F87" w:rsidRDefault="00886F87" w:rsidP="00886F87">
            <w:pPr>
              <w:keepLines/>
              <w:rPr>
                <w:b/>
              </w:rPr>
            </w:pPr>
          </w:p>
        </w:tc>
      </w:tr>
      <w:tr w:rsidR="00205CC1" w:rsidTr="00205CC1">
        <w:trPr>
          <w:cnfStyle w:val="000000100000"/>
          <w:trHeight w:val="128"/>
        </w:trPr>
        <w:tc>
          <w:tcPr>
            <w:tcW w:w="2268" w:type="dxa"/>
            <w:gridSpan w:val="2"/>
            <w:vMerge w:val="restart"/>
          </w:tcPr>
          <w:p w:rsidR="00205CC1" w:rsidRDefault="00205CC1" w:rsidP="00886F87">
            <w:pPr>
              <w:keepLines/>
              <w:rPr>
                <w:b/>
              </w:rPr>
            </w:pPr>
            <w:r>
              <w:rPr>
                <w:b/>
              </w:rPr>
              <w:t>Requisiti collegati</w:t>
            </w:r>
            <w:r>
              <w:t>:</w:t>
            </w:r>
          </w:p>
        </w:tc>
        <w:tc>
          <w:tcPr>
            <w:tcW w:w="6520" w:type="dxa"/>
            <w:gridSpan w:val="5"/>
          </w:tcPr>
          <w:p w:rsidR="00205CC1" w:rsidRPr="00B94882" w:rsidRDefault="00205CC1" w:rsidP="003442A2">
            <w:pPr>
              <w:keepLines/>
              <w:rPr>
                <w:i/>
              </w:rPr>
            </w:pPr>
          </w:p>
        </w:tc>
      </w:tr>
      <w:tr w:rsidR="00205CC1" w:rsidTr="00205CC1">
        <w:trPr>
          <w:trHeight w:val="240"/>
        </w:trPr>
        <w:tc>
          <w:tcPr>
            <w:tcW w:w="2268" w:type="dxa"/>
            <w:gridSpan w:val="2"/>
            <w:vMerge/>
          </w:tcPr>
          <w:p w:rsidR="00205CC1" w:rsidRDefault="00205CC1" w:rsidP="00886F87">
            <w:pPr>
              <w:keepLines/>
              <w:rPr>
                <w:b/>
              </w:rPr>
            </w:pPr>
          </w:p>
        </w:tc>
        <w:tc>
          <w:tcPr>
            <w:tcW w:w="6520" w:type="dxa"/>
            <w:gridSpan w:val="5"/>
          </w:tcPr>
          <w:p w:rsidR="00205CC1" w:rsidRPr="00B94882" w:rsidRDefault="00205CC1" w:rsidP="00A27342">
            <w:pPr>
              <w:keepLines/>
              <w:rPr>
                <w:i/>
              </w:rPr>
            </w:pPr>
            <w:r>
              <w:t xml:space="preserve">Precedenti: </w:t>
            </w:r>
          </w:p>
        </w:tc>
      </w:tr>
      <w:tr w:rsidR="00205CC1" w:rsidTr="00205CC1">
        <w:trPr>
          <w:cnfStyle w:val="000000100000"/>
          <w:trHeight w:val="150"/>
        </w:trPr>
        <w:tc>
          <w:tcPr>
            <w:tcW w:w="2268" w:type="dxa"/>
            <w:gridSpan w:val="2"/>
            <w:vMerge/>
          </w:tcPr>
          <w:p w:rsidR="00205CC1" w:rsidRDefault="00205CC1" w:rsidP="00886F87">
            <w:pPr>
              <w:keepLines/>
              <w:rPr>
                <w:b/>
              </w:rPr>
            </w:pPr>
          </w:p>
        </w:tc>
        <w:tc>
          <w:tcPr>
            <w:tcW w:w="278" w:type="dxa"/>
          </w:tcPr>
          <w:p w:rsidR="00205CC1" w:rsidRDefault="00205CC1" w:rsidP="00A27342">
            <w:pPr>
              <w:keepLines/>
            </w:pPr>
          </w:p>
        </w:tc>
        <w:tc>
          <w:tcPr>
            <w:tcW w:w="6242" w:type="dxa"/>
            <w:gridSpan w:val="4"/>
          </w:tcPr>
          <w:p w:rsidR="00205CC1" w:rsidRPr="00F77587" w:rsidRDefault="00F77587" w:rsidP="00205CC1">
            <w:pPr>
              <w:keepLines/>
              <w:rPr>
                <w:i/>
              </w:rPr>
            </w:pPr>
            <w:r w:rsidRPr="00F77587">
              <w:rPr>
                <w:i/>
              </w:rPr>
              <w:t>Nessuno</w:t>
            </w:r>
          </w:p>
        </w:tc>
      </w:tr>
      <w:tr w:rsidR="00205CC1" w:rsidTr="00205CC1">
        <w:trPr>
          <w:trHeight w:val="165"/>
        </w:trPr>
        <w:tc>
          <w:tcPr>
            <w:tcW w:w="2268" w:type="dxa"/>
            <w:gridSpan w:val="2"/>
            <w:vMerge/>
          </w:tcPr>
          <w:p w:rsidR="00205CC1" w:rsidRDefault="00205CC1" w:rsidP="00886F87">
            <w:pPr>
              <w:keepLines/>
              <w:rPr>
                <w:b/>
              </w:rPr>
            </w:pPr>
          </w:p>
        </w:tc>
        <w:tc>
          <w:tcPr>
            <w:tcW w:w="6520" w:type="dxa"/>
            <w:gridSpan w:val="5"/>
          </w:tcPr>
          <w:p w:rsidR="00205CC1" w:rsidRPr="00C25C74" w:rsidRDefault="00205CC1" w:rsidP="00A27342">
            <w:pPr>
              <w:keepLines/>
            </w:pPr>
            <w:r w:rsidRPr="00C25C74">
              <w:t xml:space="preserve">Successivi: </w:t>
            </w:r>
          </w:p>
        </w:tc>
      </w:tr>
      <w:tr w:rsidR="00205CC1" w:rsidTr="00205CC1">
        <w:trPr>
          <w:cnfStyle w:val="000000100000"/>
          <w:trHeight w:val="195"/>
        </w:trPr>
        <w:tc>
          <w:tcPr>
            <w:tcW w:w="2268" w:type="dxa"/>
            <w:gridSpan w:val="2"/>
            <w:vMerge/>
          </w:tcPr>
          <w:p w:rsidR="00205CC1" w:rsidRDefault="00205CC1" w:rsidP="00886F87">
            <w:pPr>
              <w:keepLines/>
              <w:rPr>
                <w:b/>
              </w:rPr>
            </w:pPr>
          </w:p>
        </w:tc>
        <w:tc>
          <w:tcPr>
            <w:tcW w:w="278" w:type="dxa"/>
          </w:tcPr>
          <w:p w:rsidR="00205CC1" w:rsidRPr="00B94882" w:rsidRDefault="00205CC1" w:rsidP="00A27342">
            <w:pPr>
              <w:keepLines/>
              <w:rPr>
                <w:i/>
              </w:rPr>
            </w:pPr>
          </w:p>
        </w:tc>
        <w:tc>
          <w:tcPr>
            <w:tcW w:w="6242" w:type="dxa"/>
            <w:gridSpan w:val="4"/>
          </w:tcPr>
          <w:p w:rsidR="00205CC1" w:rsidRPr="00B94882" w:rsidRDefault="002918BC" w:rsidP="00205CC1">
            <w:pPr>
              <w:keepLines/>
              <w:rPr>
                <w:i/>
              </w:rPr>
            </w:pPr>
            <w:r>
              <w:rPr>
                <w:i/>
              </w:rPr>
              <w:fldChar w:fldCharType="begin"/>
            </w:r>
            <w:r w:rsidR="00E4078F">
              <w:rPr>
                <w:i/>
              </w:rPr>
              <w:instrText xml:space="preserve"> REF _Ref193395317 \n \h </w:instrText>
            </w:r>
            <w:r>
              <w:rPr>
                <w:i/>
              </w:rPr>
            </w:r>
            <w:r>
              <w:rPr>
                <w:i/>
              </w:rPr>
              <w:fldChar w:fldCharType="separate"/>
            </w:r>
            <w:r w:rsidR="00E4078F">
              <w:rPr>
                <w:i/>
              </w:rPr>
              <w:t>UC-AREA01-02</w:t>
            </w:r>
            <w:r>
              <w:rPr>
                <w:i/>
              </w:rPr>
              <w:fldChar w:fldCharType="end"/>
            </w:r>
          </w:p>
        </w:tc>
      </w:tr>
      <w:tr w:rsidR="00205CC1" w:rsidTr="00205CC1">
        <w:trPr>
          <w:trHeight w:val="293"/>
        </w:trPr>
        <w:tc>
          <w:tcPr>
            <w:tcW w:w="2268" w:type="dxa"/>
            <w:gridSpan w:val="2"/>
          </w:tcPr>
          <w:p w:rsidR="00205CC1" w:rsidRPr="003442A2" w:rsidRDefault="00205CC1" w:rsidP="00886F87">
            <w:pPr>
              <w:pStyle w:val="Pidipagina"/>
              <w:keepLines/>
              <w:rPr>
                <w:b/>
              </w:rPr>
            </w:pPr>
            <w:r w:rsidRPr="003442A2">
              <w:rPr>
                <w:b/>
              </w:rPr>
              <w:t>Note:</w:t>
            </w:r>
          </w:p>
        </w:tc>
        <w:tc>
          <w:tcPr>
            <w:tcW w:w="6520" w:type="dxa"/>
            <w:gridSpan w:val="5"/>
          </w:tcPr>
          <w:p w:rsidR="00205CC1" w:rsidRDefault="00205CC1" w:rsidP="00886F87">
            <w:pPr>
              <w:pStyle w:val="Pidipagina"/>
              <w:keepLines/>
            </w:pPr>
          </w:p>
        </w:tc>
      </w:tr>
      <w:tr w:rsidR="00205CC1" w:rsidTr="00205CC1">
        <w:trPr>
          <w:cnfStyle w:val="000000100000"/>
          <w:trHeight w:val="293"/>
        </w:trPr>
        <w:tc>
          <w:tcPr>
            <w:tcW w:w="1133" w:type="dxa"/>
          </w:tcPr>
          <w:p w:rsidR="00205CC1" w:rsidRPr="003442A2" w:rsidRDefault="00205CC1" w:rsidP="00886F87">
            <w:pPr>
              <w:keepLines/>
              <w:rPr>
                <w:b/>
              </w:rPr>
            </w:pPr>
            <w:r w:rsidRPr="003442A2">
              <w:rPr>
                <w:b/>
              </w:rPr>
              <w:lastRenderedPageBreak/>
              <w:t>Stato</w:t>
            </w:r>
            <w:r>
              <w:rPr>
                <w:b/>
              </w:rPr>
              <w:t>:</w:t>
            </w:r>
          </w:p>
        </w:tc>
        <w:tc>
          <w:tcPr>
            <w:tcW w:w="1135" w:type="dxa"/>
          </w:tcPr>
          <w:p w:rsidR="00205CC1" w:rsidRDefault="00205CC1" w:rsidP="003442A2">
            <w:pPr>
              <w:pStyle w:val="Pidipagina"/>
              <w:keepLines/>
            </w:pPr>
            <w:r>
              <w:t>Finale</w:t>
            </w:r>
          </w:p>
        </w:tc>
        <w:tc>
          <w:tcPr>
            <w:tcW w:w="1156" w:type="dxa"/>
            <w:gridSpan w:val="2"/>
          </w:tcPr>
          <w:p w:rsidR="00205CC1" w:rsidRPr="003442A2" w:rsidRDefault="00205CC1" w:rsidP="00886F87">
            <w:pPr>
              <w:keepLines/>
              <w:rPr>
                <w:b/>
              </w:rPr>
            </w:pPr>
            <w:r w:rsidRPr="003442A2">
              <w:rPr>
                <w:b/>
              </w:rPr>
              <w:t>Priorità:</w:t>
            </w:r>
          </w:p>
        </w:tc>
        <w:tc>
          <w:tcPr>
            <w:tcW w:w="951" w:type="dxa"/>
          </w:tcPr>
          <w:p w:rsidR="00205CC1" w:rsidRDefault="00205CC1" w:rsidP="00886F87">
            <w:pPr>
              <w:keepLines/>
            </w:pPr>
            <w:r>
              <w:t>Alta</w:t>
            </w:r>
          </w:p>
        </w:tc>
        <w:tc>
          <w:tcPr>
            <w:tcW w:w="2693" w:type="dxa"/>
          </w:tcPr>
          <w:p w:rsidR="00205CC1" w:rsidRPr="003442A2" w:rsidRDefault="00205CC1" w:rsidP="00886F87">
            <w:pPr>
              <w:pStyle w:val="Pidipagina"/>
              <w:keepLines/>
              <w:rPr>
                <w:b/>
              </w:rPr>
            </w:pPr>
            <w:r w:rsidRPr="003442A2">
              <w:rPr>
                <w:b/>
              </w:rPr>
              <w:t>Livello di Comprensione:</w:t>
            </w:r>
          </w:p>
        </w:tc>
        <w:tc>
          <w:tcPr>
            <w:tcW w:w="1720" w:type="dxa"/>
          </w:tcPr>
          <w:p w:rsidR="00205CC1" w:rsidRDefault="00205CC1" w:rsidP="003442A2">
            <w:pPr>
              <w:pStyle w:val="Pidipagina"/>
              <w:keepLines/>
            </w:pPr>
            <w:r>
              <w:t>Compreso</w:t>
            </w:r>
          </w:p>
        </w:tc>
      </w:tr>
      <w:tr w:rsidR="00205CC1" w:rsidTr="00205CC1">
        <w:trPr>
          <w:trHeight w:val="240"/>
        </w:trPr>
        <w:tc>
          <w:tcPr>
            <w:tcW w:w="1133" w:type="dxa"/>
          </w:tcPr>
          <w:p w:rsidR="00205CC1" w:rsidRPr="003442A2" w:rsidRDefault="00205CC1" w:rsidP="00886F87">
            <w:pPr>
              <w:pStyle w:val="Pidipagina"/>
              <w:keepLines/>
              <w:rPr>
                <w:b/>
              </w:rPr>
            </w:pPr>
            <w:r w:rsidRPr="003442A2">
              <w:rPr>
                <w:b/>
              </w:rPr>
              <w:t>Versione:</w:t>
            </w:r>
          </w:p>
        </w:tc>
        <w:tc>
          <w:tcPr>
            <w:tcW w:w="1135" w:type="dxa"/>
          </w:tcPr>
          <w:p w:rsidR="00205CC1" w:rsidRDefault="00205CC1" w:rsidP="00886F87">
            <w:pPr>
              <w:pStyle w:val="Titoloindice"/>
              <w:keepLines/>
            </w:pPr>
          </w:p>
        </w:tc>
        <w:tc>
          <w:tcPr>
            <w:tcW w:w="1156" w:type="dxa"/>
            <w:gridSpan w:val="2"/>
          </w:tcPr>
          <w:p w:rsidR="00205CC1" w:rsidRPr="003442A2" w:rsidRDefault="00205CC1" w:rsidP="00886F87">
            <w:pPr>
              <w:keepLines/>
              <w:rPr>
                <w:b/>
              </w:rPr>
            </w:pPr>
            <w:r w:rsidRPr="003442A2">
              <w:rPr>
                <w:b/>
              </w:rPr>
              <w:t>Stabilità:</w:t>
            </w:r>
          </w:p>
        </w:tc>
        <w:tc>
          <w:tcPr>
            <w:tcW w:w="951" w:type="dxa"/>
          </w:tcPr>
          <w:p w:rsidR="00205CC1" w:rsidRDefault="00205CC1" w:rsidP="00886F87">
            <w:pPr>
              <w:keepLines/>
            </w:pPr>
            <w:r>
              <w:t>Stabile</w:t>
            </w:r>
          </w:p>
        </w:tc>
        <w:tc>
          <w:tcPr>
            <w:tcW w:w="2693" w:type="dxa"/>
          </w:tcPr>
          <w:p w:rsidR="00205CC1" w:rsidRPr="003442A2" w:rsidRDefault="00205CC1" w:rsidP="00886F87">
            <w:pPr>
              <w:keepLines/>
              <w:rPr>
                <w:b/>
              </w:rPr>
            </w:pPr>
            <w:r w:rsidRPr="003442A2">
              <w:rPr>
                <w:b/>
              </w:rPr>
              <w:t>Data:</w:t>
            </w:r>
          </w:p>
        </w:tc>
        <w:tc>
          <w:tcPr>
            <w:tcW w:w="1720" w:type="dxa"/>
          </w:tcPr>
          <w:p w:rsidR="00205CC1" w:rsidRPr="00425AE2" w:rsidRDefault="002A3800" w:rsidP="002A3800">
            <w:pPr>
              <w:keepLines/>
            </w:pPr>
            <w:r>
              <w:t>08</w:t>
            </w:r>
            <w:r w:rsidR="00425AE2" w:rsidRPr="00425AE2">
              <w:t>/0</w:t>
            </w:r>
            <w:r>
              <w:t>5</w:t>
            </w:r>
            <w:r w:rsidR="00425AE2"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4078F" w:rsidTr="00A27342">
        <w:trPr>
          <w:cnfStyle w:val="100000000000"/>
          <w:trHeight w:val="201"/>
        </w:trPr>
        <w:tc>
          <w:tcPr>
            <w:tcW w:w="2268" w:type="dxa"/>
            <w:gridSpan w:val="2"/>
          </w:tcPr>
          <w:p w:rsidR="00E4078F" w:rsidRDefault="00E4078F" w:rsidP="00A27342">
            <w:pPr>
              <w:keepLines/>
              <w:spacing w:line="360" w:lineRule="auto"/>
              <w:ind w:left="34"/>
            </w:pPr>
            <w:r>
              <w:t>Funzionalità:</w:t>
            </w:r>
          </w:p>
        </w:tc>
        <w:tc>
          <w:tcPr>
            <w:tcW w:w="6520" w:type="dxa"/>
            <w:gridSpan w:val="5"/>
          </w:tcPr>
          <w:p w:rsidR="00E4078F" w:rsidRPr="00F74DD8" w:rsidRDefault="00E351F7" w:rsidP="00A27342">
            <w:pPr>
              <w:pStyle w:val="Paragrafoelenco"/>
              <w:keepLines/>
              <w:numPr>
                <w:ilvl w:val="0"/>
                <w:numId w:val="20"/>
              </w:numPr>
              <w:ind w:left="1588" w:hanging="1559"/>
              <w:rPr>
                <w:b w:val="0"/>
              </w:rPr>
            </w:pPr>
            <w:bookmarkStart w:id="33" w:name="_Ref198101410"/>
            <w:r>
              <w:rPr>
                <w:b w:val="0"/>
              </w:rPr>
              <w:t>Visualizzazione Grafo</w:t>
            </w:r>
            <w:bookmarkEnd w:id="33"/>
          </w:p>
        </w:tc>
      </w:tr>
      <w:tr w:rsidR="00E4078F" w:rsidTr="00A27342">
        <w:trPr>
          <w:cnfStyle w:val="000000100000"/>
          <w:trHeight w:val="276"/>
        </w:trPr>
        <w:tc>
          <w:tcPr>
            <w:tcW w:w="2268" w:type="dxa"/>
            <w:gridSpan w:val="2"/>
          </w:tcPr>
          <w:p w:rsidR="00E4078F" w:rsidRDefault="00E4078F" w:rsidP="00A27342">
            <w:pPr>
              <w:keepLines/>
              <w:spacing w:line="360" w:lineRule="auto"/>
              <w:rPr>
                <w:b/>
              </w:rPr>
            </w:pPr>
            <w:r>
              <w:rPr>
                <w:b/>
              </w:rPr>
              <w:t>Descrizione</w:t>
            </w:r>
            <w:r>
              <w:t xml:space="preserve">: </w:t>
            </w:r>
          </w:p>
        </w:tc>
        <w:tc>
          <w:tcPr>
            <w:tcW w:w="6520" w:type="dxa"/>
            <w:gridSpan w:val="5"/>
          </w:tcPr>
          <w:p w:rsidR="00E4078F" w:rsidRPr="00B177E3" w:rsidRDefault="00B177E3" w:rsidP="00A22688">
            <w:pPr>
              <w:keepLines/>
            </w:pPr>
            <w:r>
              <w:t>Al termine della procedura guidata di creazione, viene visualizzato il grafo coerente ai criteri indicati. Il grafo visualizzato è navigabile ma non editabile.</w:t>
            </w:r>
            <w:r w:rsidR="00A22688">
              <w:t xml:space="preserve"> </w:t>
            </w:r>
          </w:p>
        </w:tc>
      </w:tr>
      <w:tr w:rsidR="00E4078F" w:rsidTr="00A27342">
        <w:trPr>
          <w:trHeight w:val="263"/>
        </w:trPr>
        <w:tc>
          <w:tcPr>
            <w:tcW w:w="2268" w:type="dxa"/>
            <w:gridSpan w:val="2"/>
          </w:tcPr>
          <w:p w:rsidR="00E4078F" w:rsidRDefault="00E4078F" w:rsidP="00A27342">
            <w:pPr>
              <w:keepLines/>
              <w:spacing w:line="360" w:lineRule="auto"/>
              <w:rPr>
                <w:b/>
              </w:rPr>
            </w:pPr>
            <w:r>
              <w:rPr>
                <w:b/>
              </w:rPr>
              <w:t xml:space="preserve">Attori: </w:t>
            </w:r>
          </w:p>
        </w:tc>
        <w:tc>
          <w:tcPr>
            <w:tcW w:w="6520" w:type="dxa"/>
            <w:gridSpan w:val="5"/>
          </w:tcPr>
          <w:p w:rsidR="00E4078F" w:rsidRDefault="00E4078F" w:rsidP="00A27342">
            <w:pPr>
              <w:keepLines/>
              <w:rPr>
                <w:b/>
              </w:rPr>
            </w:pPr>
            <w:r>
              <w:t>Sconosciuti</w:t>
            </w:r>
          </w:p>
        </w:tc>
      </w:tr>
      <w:tr w:rsidR="00E4078F" w:rsidTr="00A27342">
        <w:trPr>
          <w:cnfStyle w:val="000000100000"/>
          <w:trHeight w:val="283"/>
        </w:trPr>
        <w:tc>
          <w:tcPr>
            <w:tcW w:w="2268" w:type="dxa"/>
            <w:gridSpan w:val="2"/>
          </w:tcPr>
          <w:p w:rsidR="00E4078F" w:rsidRDefault="00E4078F" w:rsidP="00A27342">
            <w:pPr>
              <w:keepLines/>
              <w:spacing w:line="360" w:lineRule="auto"/>
              <w:rPr>
                <w:b/>
              </w:rPr>
            </w:pPr>
            <w:r>
              <w:rPr>
                <w:b/>
              </w:rPr>
              <w:t xml:space="preserve">Input: </w:t>
            </w:r>
          </w:p>
        </w:tc>
        <w:tc>
          <w:tcPr>
            <w:tcW w:w="6520" w:type="dxa"/>
            <w:gridSpan w:val="5"/>
          </w:tcPr>
          <w:p w:rsidR="00E4078F" w:rsidRDefault="00E4078F" w:rsidP="00A27342">
            <w:pPr>
              <w:keepLines/>
              <w:rPr>
                <w:b/>
              </w:rPr>
            </w:pPr>
          </w:p>
        </w:tc>
      </w:tr>
      <w:tr w:rsidR="00E4078F" w:rsidTr="00A27342">
        <w:trPr>
          <w:trHeight w:val="223"/>
        </w:trPr>
        <w:tc>
          <w:tcPr>
            <w:tcW w:w="2268" w:type="dxa"/>
            <w:gridSpan w:val="2"/>
          </w:tcPr>
          <w:p w:rsidR="00E4078F" w:rsidRDefault="00E4078F" w:rsidP="00A27342">
            <w:pPr>
              <w:keepLines/>
              <w:spacing w:line="360" w:lineRule="auto"/>
              <w:rPr>
                <w:b/>
              </w:rPr>
            </w:pPr>
            <w:r>
              <w:rPr>
                <w:b/>
              </w:rPr>
              <w:t>Output</w:t>
            </w:r>
            <w:r>
              <w:t xml:space="preserve">: </w:t>
            </w:r>
          </w:p>
        </w:tc>
        <w:tc>
          <w:tcPr>
            <w:tcW w:w="6520" w:type="dxa"/>
            <w:gridSpan w:val="5"/>
          </w:tcPr>
          <w:p w:rsidR="00E4078F" w:rsidRDefault="00E4078F" w:rsidP="00A27342">
            <w:pPr>
              <w:keepLines/>
              <w:rPr>
                <w:b/>
              </w:rPr>
            </w:pPr>
          </w:p>
        </w:tc>
      </w:tr>
      <w:tr w:rsidR="00E4078F" w:rsidTr="00A27342">
        <w:trPr>
          <w:cnfStyle w:val="000000100000"/>
          <w:trHeight w:val="305"/>
        </w:trPr>
        <w:tc>
          <w:tcPr>
            <w:tcW w:w="2268" w:type="dxa"/>
            <w:gridSpan w:val="2"/>
          </w:tcPr>
          <w:p w:rsidR="00E4078F" w:rsidRDefault="00E4078F" w:rsidP="00A27342">
            <w:pPr>
              <w:keepLines/>
              <w:spacing w:line="360" w:lineRule="auto"/>
              <w:rPr>
                <w:b/>
              </w:rPr>
            </w:pPr>
            <w:r>
              <w:rPr>
                <w:b/>
              </w:rPr>
              <w:t xml:space="preserve">Elaborazione: </w:t>
            </w:r>
          </w:p>
        </w:tc>
        <w:tc>
          <w:tcPr>
            <w:tcW w:w="6520" w:type="dxa"/>
            <w:gridSpan w:val="5"/>
          </w:tcPr>
          <w:p w:rsidR="00E4078F" w:rsidRPr="00B94882" w:rsidRDefault="00E4078F" w:rsidP="00A27342">
            <w:pPr>
              <w:keepLines/>
              <w:rPr>
                <w:b/>
              </w:rPr>
            </w:pPr>
          </w:p>
        </w:tc>
      </w:tr>
      <w:tr w:rsidR="00E4078F" w:rsidTr="00A27342">
        <w:trPr>
          <w:trHeight w:val="330"/>
        </w:trPr>
        <w:tc>
          <w:tcPr>
            <w:tcW w:w="2268" w:type="dxa"/>
            <w:gridSpan w:val="2"/>
          </w:tcPr>
          <w:p w:rsidR="00E4078F" w:rsidRDefault="00E4078F" w:rsidP="00A27342">
            <w:pPr>
              <w:keepLines/>
              <w:spacing w:line="360" w:lineRule="auto"/>
              <w:rPr>
                <w:b/>
              </w:rPr>
            </w:pPr>
            <w:r>
              <w:rPr>
                <w:b/>
              </w:rPr>
              <w:t>Pre-Condizioni:</w:t>
            </w:r>
          </w:p>
        </w:tc>
        <w:tc>
          <w:tcPr>
            <w:tcW w:w="6520" w:type="dxa"/>
            <w:gridSpan w:val="5"/>
          </w:tcPr>
          <w:p w:rsidR="00E4078F" w:rsidRDefault="00E4078F" w:rsidP="00A27342">
            <w:pPr>
              <w:keepLines/>
              <w:rPr>
                <w:b/>
              </w:rPr>
            </w:pPr>
          </w:p>
        </w:tc>
      </w:tr>
      <w:tr w:rsidR="00E4078F" w:rsidTr="00A27342">
        <w:trPr>
          <w:cnfStyle w:val="000000100000"/>
          <w:trHeight w:val="316"/>
        </w:trPr>
        <w:tc>
          <w:tcPr>
            <w:tcW w:w="2268" w:type="dxa"/>
            <w:gridSpan w:val="2"/>
          </w:tcPr>
          <w:p w:rsidR="00E4078F" w:rsidRDefault="00E4078F" w:rsidP="00A27342">
            <w:pPr>
              <w:keepLines/>
              <w:spacing w:line="360" w:lineRule="auto"/>
              <w:rPr>
                <w:b/>
              </w:rPr>
            </w:pPr>
            <w:r>
              <w:rPr>
                <w:b/>
              </w:rPr>
              <w:t>Post-Condizioni:</w:t>
            </w:r>
          </w:p>
        </w:tc>
        <w:tc>
          <w:tcPr>
            <w:tcW w:w="6520" w:type="dxa"/>
            <w:gridSpan w:val="5"/>
          </w:tcPr>
          <w:p w:rsidR="00E4078F" w:rsidRDefault="00E4078F" w:rsidP="00A27342">
            <w:pPr>
              <w:keepLines/>
              <w:rPr>
                <w:b/>
              </w:rPr>
            </w:pPr>
          </w:p>
        </w:tc>
      </w:tr>
      <w:tr w:rsidR="00E4078F" w:rsidTr="00A27342">
        <w:trPr>
          <w:trHeight w:val="339"/>
        </w:trPr>
        <w:tc>
          <w:tcPr>
            <w:tcW w:w="2268" w:type="dxa"/>
            <w:gridSpan w:val="2"/>
          </w:tcPr>
          <w:p w:rsidR="00E4078F" w:rsidRDefault="00E4078F" w:rsidP="00A27342">
            <w:pPr>
              <w:keepLines/>
              <w:spacing w:line="360" w:lineRule="auto"/>
              <w:rPr>
                <w:b/>
              </w:rPr>
            </w:pPr>
            <w:r>
              <w:rPr>
                <w:b/>
              </w:rPr>
              <w:t>Scenari Alternativi:</w:t>
            </w:r>
          </w:p>
        </w:tc>
        <w:tc>
          <w:tcPr>
            <w:tcW w:w="6520" w:type="dxa"/>
            <w:gridSpan w:val="5"/>
          </w:tcPr>
          <w:p w:rsidR="00E4078F" w:rsidRDefault="00E4078F" w:rsidP="00A27342">
            <w:pPr>
              <w:keepLines/>
              <w:rPr>
                <w:b/>
              </w:rPr>
            </w:pPr>
          </w:p>
        </w:tc>
      </w:tr>
      <w:tr w:rsidR="00E4078F" w:rsidTr="00A27342">
        <w:trPr>
          <w:cnfStyle w:val="000000100000"/>
          <w:trHeight w:val="128"/>
        </w:trPr>
        <w:tc>
          <w:tcPr>
            <w:tcW w:w="2268" w:type="dxa"/>
            <w:gridSpan w:val="2"/>
            <w:vMerge w:val="restart"/>
          </w:tcPr>
          <w:p w:rsidR="00E4078F" w:rsidRDefault="00E4078F" w:rsidP="00A27342">
            <w:pPr>
              <w:keepLines/>
              <w:rPr>
                <w:b/>
              </w:rPr>
            </w:pPr>
            <w:r>
              <w:rPr>
                <w:b/>
              </w:rPr>
              <w:t>Requisiti collegati</w:t>
            </w:r>
            <w:r>
              <w:t>:</w:t>
            </w:r>
          </w:p>
        </w:tc>
        <w:tc>
          <w:tcPr>
            <w:tcW w:w="6520" w:type="dxa"/>
            <w:gridSpan w:val="5"/>
          </w:tcPr>
          <w:p w:rsidR="00E4078F" w:rsidRPr="00B94882" w:rsidRDefault="00E4078F" w:rsidP="00A27342">
            <w:pPr>
              <w:keepLines/>
              <w:rPr>
                <w:i/>
              </w:rPr>
            </w:pPr>
          </w:p>
        </w:tc>
      </w:tr>
      <w:tr w:rsidR="00E4078F" w:rsidTr="00A27342">
        <w:trPr>
          <w:trHeight w:val="240"/>
        </w:trPr>
        <w:tc>
          <w:tcPr>
            <w:tcW w:w="2268" w:type="dxa"/>
            <w:gridSpan w:val="2"/>
            <w:vMerge/>
          </w:tcPr>
          <w:p w:rsidR="00E4078F" w:rsidRDefault="00E4078F" w:rsidP="00A27342">
            <w:pPr>
              <w:keepLines/>
              <w:rPr>
                <w:b/>
              </w:rPr>
            </w:pPr>
          </w:p>
        </w:tc>
        <w:tc>
          <w:tcPr>
            <w:tcW w:w="6520" w:type="dxa"/>
            <w:gridSpan w:val="5"/>
          </w:tcPr>
          <w:p w:rsidR="00E4078F" w:rsidRPr="00B94882" w:rsidRDefault="00E4078F" w:rsidP="00A22688">
            <w:pPr>
              <w:keepLines/>
              <w:rPr>
                <w:i/>
              </w:rPr>
            </w:pPr>
            <w:r>
              <w:t xml:space="preserve">Precedenti: </w:t>
            </w:r>
          </w:p>
        </w:tc>
      </w:tr>
      <w:tr w:rsidR="00E4078F" w:rsidTr="00A27342">
        <w:trPr>
          <w:cnfStyle w:val="000000100000"/>
          <w:trHeight w:val="150"/>
        </w:trPr>
        <w:tc>
          <w:tcPr>
            <w:tcW w:w="2268" w:type="dxa"/>
            <w:gridSpan w:val="2"/>
            <w:vMerge/>
          </w:tcPr>
          <w:p w:rsidR="00E4078F" w:rsidRDefault="00E4078F" w:rsidP="00A27342">
            <w:pPr>
              <w:keepLines/>
              <w:rPr>
                <w:b/>
              </w:rPr>
            </w:pPr>
          </w:p>
        </w:tc>
        <w:tc>
          <w:tcPr>
            <w:tcW w:w="278" w:type="dxa"/>
          </w:tcPr>
          <w:p w:rsidR="00E4078F" w:rsidRDefault="00E4078F" w:rsidP="00A27342">
            <w:pPr>
              <w:keepLines/>
            </w:pPr>
          </w:p>
        </w:tc>
        <w:tc>
          <w:tcPr>
            <w:tcW w:w="6242" w:type="dxa"/>
            <w:gridSpan w:val="4"/>
          </w:tcPr>
          <w:p w:rsidR="00E4078F" w:rsidRPr="00F77587" w:rsidRDefault="002918BC" w:rsidP="00F77587">
            <w:pPr>
              <w:keepLines/>
              <w:rPr>
                <w:i/>
              </w:rPr>
            </w:pPr>
            <w:fldSimple w:instr=" REF _Ref198101326 \r \h  \* MERGEFORMAT ">
              <w:r w:rsidR="00F77587" w:rsidRPr="00F77587">
                <w:rPr>
                  <w:i/>
                </w:rPr>
                <w:t>UC-AREA01-01</w:t>
              </w:r>
            </w:fldSimple>
          </w:p>
        </w:tc>
      </w:tr>
      <w:tr w:rsidR="00E4078F" w:rsidTr="00A27342">
        <w:trPr>
          <w:trHeight w:val="165"/>
        </w:trPr>
        <w:tc>
          <w:tcPr>
            <w:tcW w:w="2268" w:type="dxa"/>
            <w:gridSpan w:val="2"/>
            <w:vMerge/>
          </w:tcPr>
          <w:p w:rsidR="00E4078F" w:rsidRDefault="00E4078F" w:rsidP="00A27342">
            <w:pPr>
              <w:keepLines/>
              <w:rPr>
                <w:b/>
              </w:rPr>
            </w:pPr>
          </w:p>
        </w:tc>
        <w:tc>
          <w:tcPr>
            <w:tcW w:w="6520" w:type="dxa"/>
            <w:gridSpan w:val="5"/>
          </w:tcPr>
          <w:p w:rsidR="00E4078F" w:rsidRPr="00C25C74" w:rsidRDefault="00E4078F" w:rsidP="00A22688">
            <w:pPr>
              <w:keepLines/>
            </w:pPr>
            <w:r w:rsidRPr="00C25C74">
              <w:t xml:space="preserve">Successivi: </w:t>
            </w:r>
          </w:p>
        </w:tc>
      </w:tr>
      <w:tr w:rsidR="00E4078F" w:rsidRPr="002A3800" w:rsidTr="00A27342">
        <w:trPr>
          <w:cnfStyle w:val="000000100000"/>
          <w:trHeight w:val="195"/>
        </w:trPr>
        <w:tc>
          <w:tcPr>
            <w:tcW w:w="2268" w:type="dxa"/>
            <w:gridSpan w:val="2"/>
            <w:vMerge/>
          </w:tcPr>
          <w:p w:rsidR="00E4078F" w:rsidRDefault="00E4078F" w:rsidP="00A27342">
            <w:pPr>
              <w:keepLines/>
              <w:rPr>
                <w:b/>
              </w:rPr>
            </w:pPr>
          </w:p>
        </w:tc>
        <w:tc>
          <w:tcPr>
            <w:tcW w:w="278" w:type="dxa"/>
          </w:tcPr>
          <w:p w:rsidR="00E4078F" w:rsidRPr="00B94882" w:rsidRDefault="00E4078F" w:rsidP="00A27342">
            <w:pPr>
              <w:keepLines/>
              <w:rPr>
                <w:i/>
              </w:rPr>
            </w:pPr>
          </w:p>
        </w:tc>
        <w:tc>
          <w:tcPr>
            <w:tcW w:w="6242" w:type="dxa"/>
            <w:gridSpan w:val="4"/>
          </w:tcPr>
          <w:p w:rsidR="00E4078F" w:rsidRPr="00F77587" w:rsidRDefault="002918BC" w:rsidP="00A27342">
            <w:pPr>
              <w:keepLines/>
              <w:rPr>
                <w:i/>
                <w:lang w:val="en-US"/>
              </w:rPr>
            </w:pPr>
            <w:fldSimple w:instr=" REF _Ref198101352 \r \h  \* MERGEFORMAT ">
              <w:r w:rsidR="00F77587" w:rsidRPr="00F77587">
                <w:rPr>
                  <w:i/>
                  <w:lang w:val="en-US"/>
                </w:rPr>
                <w:t>UC-AREA01-03</w:t>
              </w:r>
            </w:fldSimple>
            <w:r w:rsidR="00F77587" w:rsidRPr="00F77587">
              <w:rPr>
                <w:i/>
                <w:lang w:val="en-US"/>
              </w:rPr>
              <w:t xml:space="preserve">, </w:t>
            </w:r>
            <w:fldSimple w:instr=" REF _Ref198101357 \r \h  \* MERGEFORMAT ">
              <w:r w:rsidR="00F77587" w:rsidRPr="00F77587">
                <w:rPr>
                  <w:i/>
                  <w:lang w:val="en-US"/>
                </w:rPr>
                <w:t>UC-AREA01-05</w:t>
              </w:r>
            </w:fldSimple>
            <w:r w:rsidR="00F77587" w:rsidRPr="00F77587">
              <w:rPr>
                <w:i/>
                <w:lang w:val="en-US"/>
              </w:rPr>
              <w:t xml:space="preserve">, </w:t>
            </w:r>
            <w:fldSimple w:instr=" REF _Ref198101361 \r \h  \* MERGEFORMAT ">
              <w:r w:rsidR="00F77587" w:rsidRPr="00F77587">
                <w:rPr>
                  <w:i/>
                  <w:lang w:val="en-US"/>
                </w:rPr>
                <w:t>UC-AREA01-04</w:t>
              </w:r>
            </w:fldSimple>
            <w:r w:rsidR="00F77587" w:rsidRPr="00F77587">
              <w:rPr>
                <w:i/>
                <w:lang w:val="en-US"/>
              </w:rPr>
              <w:t xml:space="preserve">, </w:t>
            </w:r>
            <w:fldSimple w:instr=" REF _Ref198101343 \r \h  \* MERGEFORMAT ">
              <w:r w:rsidR="00F77587" w:rsidRPr="00F77587">
                <w:rPr>
                  <w:i/>
                  <w:lang w:val="en-US"/>
                </w:rPr>
                <w:t>UC-AREA02-01</w:t>
              </w:r>
            </w:fldSimple>
          </w:p>
        </w:tc>
      </w:tr>
      <w:tr w:rsidR="00E4078F" w:rsidTr="00A27342">
        <w:trPr>
          <w:trHeight w:val="293"/>
        </w:trPr>
        <w:tc>
          <w:tcPr>
            <w:tcW w:w="2268" w:type="dxa"/>
            <w:gridSpan w:val="2"/>
          </w:tcPr>
          <w:p w:rsidR="00E4078F" w:rsidRPr="003442A2" w:rsidRDefault="00E4078F" w:rsidP="00A27342">
            <w:pPr>
              <w:pStyle w:val="Pidipagina"/>
              <w:keepLines/>
              <w:rPr>
                <w:b/>
              </w:rPr>
            </w:pPr>
            <w:r w:rsidRPr="003442A2">
              <w:rPr>
                <w:b/>
              </w:rPr>
              <w:t>Note:</w:t>
            </w:r>
          </w:p>
        </w:tc>
        <w:tc>
          <w:tcPr>
            <w:tcW w:w="6520" w:type="dxa"/>
            <w:gridSpan w:val="5"/>
          </w:tcPr>
          <w:p w:rsidR="00E4078F" w:rsidRDefault="00E4078F" w:rsidP="00A27342">
            <w:pPr>
              <w:pStyle w:val="Pidipagina"/>
              <w:keepLines/>
            </w:pPr>
          </w:p>
        </w:tc>
      </w:tr>
      <w:tr w:rsidR="00E4078F" w:rsidTr="00A27342">
        <w:trPr>
          <w:cnfStyle w:val="000000100000"/>
          <w:trHeight w:val="293"/>
        </w:trPr>
        <w:tc>
          <w:tcPr>
            <w:tcW w:w="1133" w:type="dxa"/>
          </w:tcPr>
          <w:p w:rsidR="00E4078F" w:rsidRPr="003442A2" w:rsidRDefault="00E4078F" w:rsidP="00A27342">
            <w:pPr>
              <w:keepLines/>
              <w:rPr>
                <w:b/>
              </w:rPr>
            </w:pPr>
            <w:r w:rsidRPr="003442A2">
              <w:rPr>
                <w:b/>
              </w:rPr>
              <w:t>Stato</w:t>
            </w:r>
            <w:r>
              <w:rPr>
                <w:b/>
              </w:rPr>
              <w:t>:</w:t>
            </w:r>
          </w:p>
        </w:tc>
        <w:tc>
          <w:tcPr>
            <w:tcW w:w="1135" w:type="dxa"/>
          </w:tcPr>
          <w:p w:rsidR="00E4078F" w:rsidRDefault="00E4078F" w:rsidP="00A27342">
            <w:pPr>
              <w:pStyle w:val="Pidipagina"/>
              <w:keepLines/>
            </w:pPr>
            <w:r>
              <w:t>Finale</w:t>
            </w:r>
          </w:p>
        </w:tc>
        <w:tc>
          <w:tcPr>
            <w:tcW w:w="1156" w:type="dxa"/>
            <w:gridSpan w:val="2"/>
          </w:tcPr>
          <w:p w:rsidR="00E4078F" w:rsidRPr="003442A2" w:rsidRDefault="00E4078F" w:rsidP="00A27342">
            <w:pPr>
              <w:keepLines/>
              <w:rPr>
                <w:b/>
              </w:rPr>
            </w:pPr>
            <w:r w:rsidRPr="003442A2">
              <w:rPr>
                <w:b/>
              </w:rPr>
              <w:t>Priorità:</w:t>
            </w:r>
          </w:p>
        </w:tc>
        <w:tc>
          <w:tcPr>
            <w:tcW w:w="951" w:type="dxa"/>
          </w:tcPr>
          <w:p w:rsidR="00E4078F" w:rsidRDefault="00E4078F" w:rsidP="00A27342">
            <w:pPr>
              <w:keepLines/>
            </w:pPr>
            <w:r>
              <w:t>Alta</w:t>
            </w:r>
          </w:p>
        </w:tc>
        <w:tc>
          <w:tcPr>
            <w:tcW w:w="2693" w:type="dxa"/>
          </w:tcPr>
          <w:p w:rsidR="00E4078F" w:rsidRPr="003442A2" w:rsidRDefault="00E4078F" w:rsidP="00A27342">
            <w:pPr>
              <w:pStyle w:val="Pidipagina"/>
              <w:keepLines/>
              <w:rPr>
                <w:b/>
              </w:rPr>
            </w:pPr>
            <w:r w:rsidRPr="003442A2">
              <w:rPr>
                <w:b/>
              </w:rPr>
              <w:t>Livello di Comprensione:</w:t>
            </w:r>
          </w:p>
        </w:tc>
        <w:tc>
          <w:tcPr>
            <w:tcW w:w="1720" w:type="dxa"/>
          </w:tcPr>
          <w:p w:rsidR="00E4078F" w:rsidRDefault="00E4078F" w:rsidP="00A27342">
            <w:pPr>
              <w:pStyle w:val="Pidipagina"/>
              <w:keepLines/>
            </w:pPr>
            <w:r>
              <w:t>Compreso</w:t>
            </w:r>
          </w:p>
        </w:tc>
      </w:tr>
      <w:tr w:rsidR="00E4078F" w:rsidTr="00A27342">
        <w:trPr>
          <w:trHeight w:val="240"/>
        </w:trPr>
        <w:tc>
          <w:tcPr>
            <w:tcW w:w="1133" w:type="dxa"/>
          </w:tcPr>
          <w:p w:rsidR="00E4078F" w:rsidRPr="003442A2" w:rsidRDefault="00E4078F" w:rsidP="00A27342">
            <w:pPr>
              <w:pStyle w:val="Pidipagina"/>
              <w:keepLines/>
              <w:rPr>
                <w:b/>
              </w:rPr>
            </w:pPr>
            <w:r w:rsidRPr="003442A2">
              <w:rPr>
                <w:b/>
              </w:rPr>
              <w:t>Versione:</w:t>
            </w:r>
          </w:p>
        </w:tc>
        <w:tc>
          <w:tcPr>
            <w:tcW w:w="1135" w:type="dxa"/>
          </w:tcPr>
          <w:p w:rsidR="00E4078F" w:rsidRDefault="00E4078F" w:rsidP="00A27342">
            <w:pPr>
              <w:pStyle w:val="Titoloindice"/>
              <w:keepLines/>
            </w:pPr>
          </w:p>
        </w:tc>
        <w:tc>
          <w:tcPr>
            <w:tcW w:w="1156" w:type="dxa"/>
            <w:gridSpan w:val="2"/>
          </w:tcPr>
          <w:p w:rsidR="00E4078F" w:rsidRPr="003442A2" w:rsidRDefault="00E4078F" w:rsidP="00A27342">
            <w:pPr>
              <w:keepLines/>
              <w:rPr>
                <w:b/>
              </w:rPr>
            </w:pPr>
            <w:r w:rsidRPr="003442A2">
              <w:rPr>
                <w:b/>
              </w:rPr>
              <w:t>Stabilità:</w:t>
            </w:r>
          </w:p>
        </w:tc>
        <w:tc>
          <w:tcPr>
            <w:tcW w:w="951" w:type="dxa"/>
          </w:tcPr>
          <w:p w:rsidR="00E4078F" w:rsidRDefault="00E4078F" w:rsidP="00A27342">
            <w:pPr>
              <w:keepLines/>
            </w:pPr>
            <w:r>
              <w:t>Stabile</w:t>
            </w:r>
          </w:p>
        </w:tc>
        <w:tc>
          <w:tcPr>
            <w:tcW w:w="2693" w:type="dxa"/>
          </w:tcPr>
          <w:p w:rsidR="00E4078F" w:rsidRPr="003442A2" w:rsidRDefault="00E4078F" w:rsidP="00A27342">
            <w:pPr>
              <w:keepLines/>
              <w:rPr>
                <w:b/>
              </w:rPr>
            </w:pPr>
            <w:r w:rsidRPr="003442A2">
              <w:rPr>
                <w:b/>
              </w:rPr>
              <w:t>Data:</w:t>
            </w:r>
          </w:p>
        </w:tc>
        <w:tc>
          <w:tcPr>
            <w:tcW w:w="1720" w:type="dxa"/>
          </w:tcPr>
          <w:p w:rsidR="00E4078F" w:rsidRPr="00425AE2" w:rsidRDefault="002A3800" w:rsidP="00A27342">
            <w:pPr>
              <w:keepLines/>
            </w:pPr>
            <w:r>
              <w:t>08</w:t>
            </w:r>
            <w:r w:rsidRPr="00425AE2">
              <w:t>/0</w:t>
            </w:r>
            <w:r>
              <w:t>5</w:t>
            </w:r>
            <w:r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351F7" w:rsidTr="00BB6ABE">
        <w:trPr>
          <w:cnfStyle w:val="100000000000"/>
          <w:trHeight w:val="201"/>
        </w:trPr>
        <w:tc>
          <w:tcPr>
            <w:tcW w:w="2268" w:type="dxa"/>
            <w:gridSpan w:val="2"/>
          </w:tcPr>
          <w:p w:rsidR="00E351F7" w:rsidRDefault="00E351F7" w:rsidP="00BB6ABE">
            <w:pPr>
              <w:keepLines/>
              <w:spacing w:line="360" w:lineRule="auto"/>
              <w:ind w:left="34"/>
            </w:pPr>
            <w:r>
              <w:t>Funzionalità:</w:t>
            </w:r>
          </w:p>
        </w:tc>
        <w:tc>
          <w:tcPr>
            <w:tcW w:w="6520" w:type="dxa"/>
            <w:gridSpan w:val="5"/>
          </w:tcPr>
          <w:p w:rsidR="00E351F7" w:rsidRPr="00F74DD8" w:rsidRDefault="00832582" w:rsidP="00BB6ABE">
            <w:pPr>
              <w:pStyle w:val="Paragrafoelenco"/>
              <w:keepLines/>
              <w:numPr>
                <w:ilvl w:val="0"/>
                <w:numId w:val="20"/>
              </w:numPr>
              <w:ind w:left="1588" w:hanging="1559"/>
              <w:rPr>
                <w:b w:val="0"/>
              </w:rPr>
            </w:pPr>
            <w:bookmarkStart w:id="34" w:name="_Ref198101352"/>
            <w:r>
              <w:rPr>
                <w:b w:val="0"/>
              </w:rPr>
              <w:t>Visualizzazione Proprietà Elemento Grafo</w:t>
            </w:r>
            <w:bookmarkEnd w:id="34"/>
          </w:p>
        </w:tc>
      </w:tr>
      <w:tr w:rsidR="00E351F7" w:rsidTr="00BB6ABE">
        <w:trPr>
          <w:cnfStyle w:val="000000100000"/>
          <w:trHeight w:val="276"/>
        </w:trPr>
        <w:tc>
          <w:tcPr>
            <w:tcW w:w="2268" w:type="dxa"/>
            <w:gridSpan w:val="2"/>
          </w:tcPr>
          <w:p w:rsidR="00E351F7" w:rsidRDefault="00E351F7" w:rsidP="00BB6ABE">
            <w:pPr>
              <w:keepLines/>
              <w:spacing w:line="360" w:lineRule="auto"/>
              <w:rPr>
                <w:b/>
              </w:rPr>
            </w:pPr>
            <w:r>
              <w:rPr>
                <w:b/>
              </w:rPr>
              <w:t>Descrizione</w:t>
            </w:r>
            <w:r>
              <w:t xml:space="preserve">: </w:t>
            </w:r>
          </w:p>
        </w:tc>
        <w:tc>
          <w:tcPr>
            <w:tcW w:w="6520" w:type="dxa"/>
            <w:gridSpan w:val="5"/>
          </w:tcPr>
          <w:p w:rsidR="00E351F7" w:rsidRPr="00832582" w:rsidRDefault="00832582" w:rsidP="00BB6ABE">
            <w:pPr>
              <w:keepLines/>
            </w:pPr>
            <w:r>
              <w:t>A valle della visualizzazione del grafo, l’utente può selezionare un nodo visualizzandone, quindi, le proprietà in un’apposita property view. Le proprietà identificheranno la tipologia, il nome, identificativo univoco</w:t>
            </w:r>
            <w:r w:rsidR="00975C46">
              <w:t>(</w:t>
            </w:r>
            <w:r>
              <w:t xml:space="preserve">… </w:t>
            </w:r>
            <w:r w:rsidR="00975C46">
              <w:t>da definire)</w:t>
            </w:r>
          </w:p>
        </w:tc>
      </w:tr>
      <w:tr w:rsidR="00E351F7" w:rsidTr="00BB6ABE">
        <w:trPr>
          <w:trHeight w:val="263"/>
        </w:trPr>
        <w:tc>
          <w:tcPr>
            <w:tcW w:w="2268" w:type="dxa"/>
            <w:gridSpan w:val="2"/>
          </w:tcPr>
          <w:p w:rsidR="00E351F7" w:rsidRDefault="00E351F7" w:rsidP="00BB6ABE">
            <w:pPr>
              <w:keepLines/>
              <w:spacing w:line="360" w:lineRule="auto"/>
              <w:rPr>
                <w:b/>
              </w:rPr>
            </w:pPr>
            <w:r>
              <w:rPr>
                <w:b/>
              </w:rPr>
              <w:t xml:space="preserve">Attori: </w:t>
            </w:r>
          </w:p>
        </w:tc>
        <w:tc>
          <w:tcPr>
            <w:tcW w:w="6520" w:type="dxa"/>
            <w:gridSpan w:val="5"/>
          </w:tcPr>
          <w:p w:rsidR="00E351F7" w:rsidRDefault="00E351F7" w:rsidP="00BB6ABE">
            <w:pPr>
              <w:keepLines/>
              <w:rPr>
                <w:b/>
              </w:rPr>
            </w:pPr>
            <w:r>
              <w:t>Sconosciuti</w:t>
            </w:r>
          </w:p>
        </w:tc>
      </w:tr>
      <w:tr w:rsidR="00E351F7" w:rsidTr="00BB6ABE">
        <w:trPr>
          <w:cnfStyle w:val="000000100000"/>
          <w:trHeight w:val="283"/>
        </w:trPr>
        <w:tc>
          <w:tcPr>
            <w:tcW w:w="2268" w:type="dxa"/>
            <w:gridSpan w:val="2"/>
          </w:tcPr>
          <w:p w:rsidR="00E351F7" w:rsidRDefault="00E351F7" w:rsidP="00BB6ABE">
            <w:pPr>
              <w:keepLines/>
              <w:spacing w:line="360" w:lineRule="auto"/>
              <w:rPr>
                <w:b/>
              </w:rPr>
            </w:pPr>
            <w:r>
              <w:rPr>
                <w:b/>
              </w:rPr>
              <w:t xml:space="preserve">Input: </w:t>
            </w:r>
          </w:p>
        </w:tc>
        <w:tc>
          <w:tcPr>
            <w:tcW w:w="6520" w:type="dxa"/>
            <w:gridSpan w:val="5"/>
          </w:tcPr>
          <w:p w:rsidR="00E351F7" w:rsidRDefault="00E351F7" w:rsidP="00BB6ABE">
            <w:pPr>
              <w:keepLines/>
              <w:rPr>
                <w:b/>
              </w:rPr>
            </w:pPr>
          </w:p>
        </w:tc>
      </w:tr>
      <w:tr w:rsidR="00E351F7" w:rsidTr="00BB6ABE">
        <w:trPr>
          <w:trHeight w:val="223"/>
        </w:trPr>
        <w:tc>
          <w:tcPr>
            <w:tcW w:w="2268" w:type="dxa"/>
            <w:gridSpan w:val="2"/>
          </w:tcPr>
          <w:p w:rsidR="00E351F7" w:rsidRDefault="00E351F7" w:rsidP="00BB6ABE">
            <w:pPr>
              <w:keepLines/>
              <w:spacing w:line="360" w:lineRule="auto"/>
              <w:rPr>
                <w:b/>
              </w:rPr>
            </w:pPr>
            <w:r>
              <w:rPr>
                <w:b/>
              </w:rPr>
              <w:t>Output</w:t>
            </w:r>
            <w:r>
              <w:t xml:space="preserve">: </w:t>
            </w:r>
          </w:p>
        </w:tc>
        <w:tc>
          <w:tcPr>
            <w:tcW w:w="6520" w:type="dxa"/>
            <w:gridSpan w:val="5"/>
          </w:tcPr>
          <w:p w:rsidR="00E351F7" w:rsidRDefault="00E351F7" w:rsidP="00BB6ABE">
            <w:pPr>
              <w:keepLines/>
              <w:rPr>
                <w:b/>
              </w:rPr>
            </w:pPr>
          </w:p>
        </w:tc>
      </w:tr>
      <w:tr w:rsidR="00E351F7" w:rsidTr="00BB6ABE">
        <w:trPr>
          <w:cnfStyle w:val="000000100000"/>
          <w:trHeight w:val="305"/>
        </w:trPr>
        <w:tc>
          <w:tcPr>
            <w:tcW w:w="2268" w:type="dxa"/>
            <w:gridSpan w:val="2"/>
          </w:tcPr>
          <w:p w:rsidR="00E351F7" w:rsidRDefault="00E351F7" w:rsidP="00BB6ABE">
            <w:pPr>
              <w:keepLines/>
              <w:spacing w:line="360" w:lineRule="auto"/>
              <w:rPr>
                <w:b/>
              </w:rPr>
            </w:pPr>
            <w:r>
              <w:rPr>
                <w:b/>
              </w:rPr>
              <w:t xml:space="preserve">Elaborazione: </w:t>
            </w:r>
          </w:p>
        </w:tc>
        <w:tc>
          <w:tcPr>
            <w:tcW w:w="6520" w:type="dxa"/>
            <w:gridSpan w:val="5"/>
          </w:tcPr>
          <w:p w:rsidR="00E351F7" w:rsidRPr="00B94882" w:rsidRDefault="00E351F7" w:rsidP="00BB6ABE">
            <w:pPr>
              <w:keepLines/>
              <w:rPr>
                <w:b/>
              </w:rPr>
            </w:pPr>
          </w:p>
        </w:tc>
      </w:tr>
      <w:tr w:rsidR="00E351F7" w:rsidTr="00BB6ABE">
        <w:trPr>
          <w:trHeight w:val="330"/>
        </w:trPr>
        <w:tc>
          <w:tcPr>
            <w:tcW w:w="2268" w:type="dxa"/>
            <w:gridSpan w:val="2"/>
          </w:tcPr>
          <w:p w:rsidR="00E351F7" w:rsidRDefault="00E351F7" w:rsidP="00BB6ABE">
            <w:pPr>
              <w:keepLines/>
              <w:spacing w:line="360" w:lineRule="auto"/>
              <w:rPr>
                <w:b/>
              </w:rPr>
            </w:pPr>
            <w:r>
              <w:rPr>
                <w:b/>
              </w:rPr>
              <w:t>Pre-Condizioni:</w:t>
            </w:r>
          </w:p>
        </w:tc>
        <w:tc>
          <w:tcPr>
            <w:tcW w:w="6520" w:type="dxa"/>
            <w:gridSpan w:val="5"/>
          </w:tcPr>
          <w:p w:rsidR="00E351F7" w:rsidRDefault="00E351F7" w:rsidP="00BB6ABE">
            <w:pPr>
              <w:keepLines/>
              <w:rPr>
                <w:b/>
              </w:rPr>
            </w:pPr>
          </w:p>
        </w:tc>
      </w:tr>
      <w:tr w:rsidR="00E351F7" w:rsidTr="00BB6ABE">
        <w:trPr>
          <w:cnfStyle w:val="000000100000"/>
          <w:trHeight w:val="316"/>
        </w:trPr>
        <w:tc>
          <w:tcPr>
            <w:tcW w:w="2268" w:type="dxa"/>
            <w:gridSpan w:val="2"/>
          </w:tcPr>
          <w:p w:rsidR="00E351F7" w:rsidRDefault="00E351F7" w:rsidP="00BB6ABE">
            <w:pPr>
              <w:keepLines/>
              <w:spacing w:line="360" w:lineRule="auto"/>
              <w:rPr>
                <w:b/>
              </w:rPr>
            </w:pPr>
            <w:r>
              <w:rPr>
                <w:b/>
              </w:rPr>
              <w:t>Post-Condizioni:</w:t>
            </w:r>
          </w:p>
        </w:tc>
        <w:tc>
          <w:tcPr>
            <w:tcW w:w="6520" w:type="dxa"/>
            <w:gridSpan w:val="5"/>
          </w:tcPr>
          <w:p w:rsidR="00E351F7" w:rsidRDefault="00E351F7" w:rsidP="00BB6ABE">
            <w:pPr>
              <w:keepLines/>
              <w:rPr>
                <w:b/>
              </w:rPr>
            </w:pPr>
          </w:p>
        </w:tc>
      </w:tr>
      <w:tr w:rsidR="00E351F7" w:rsidTr="00BB6ABE">
        <w:trPr>
          <w:trHeight w:val="339"/>
        </w:trPr>
        <w:tc>
          <w:tcPr>
            <w:tcW w:w="2268" w:type="dxa"/>
            <w:gridSpan w:val="2"/>
          </w:tcPr>
          <w:p w:rsidR="00E351F7" w:rsidRDefault="00E351F7" w:rsidP="00BB6ABE">
            <w:pPr>
              <w:keepLines/>
              <w:spacing w:line="360" w:lineRule="auto"/>
              <w:rPr>
                <w:b/>
              </w:rPr>
            </w:pPr>
            <w:r>
              <w:rPr>
                <w:b/>
              </w:rPr>
              <w:t>Scenari Alternativi:</w:t>
            </w:r>
          </w:p>
        </w:tc>
        <w:tc>
          <w:tcPr>
            <w:tcW w:w="6520" w:type="dxa"/>
            <w:gridSpan w:val="5"/>
          </w:tcPr>
          <w:p w:rsidR="00E351F7" w:rsidRDefault="00E351F7" w:rsidP="00BB6ABE">
            <w:pPr>
              <w:keepLines/>
              <w:rPr>
                <w:b/>
              </w:rPr>
            </w:pPr>
          </w:p>
        </w:tc>
      </w:tr>
      <w:tr w:rsidR="00E351F7" w:rsidTr="00BB6ABE">
        <w:trPr>
          <w:cnfStyle w:val="000000100000"/>
          <w:trHeight w:val="128"/>
        </w:trPr>
        <w:tc>
          <w:tcPr>
            <w:tcW w:w="2268" w:type="dxa"/>
            <w:gridSpan w:val="2"/>
            <w:vMerge w:val="restart"/>
          </w:tcPr>
          <w:p w:rsidR="00E351F7" w:rsidRDefault="00E351F7" w:rsidP="00BB6ABE">
            <w:pPr>
              <w:keepLines/>
              <w:rPr>
                <w:b/>
              </w:rPr>
            </w:pPr>
            <w:r>
              <w:rPr>
                <w:b/>
              </w:rPr>
              <w:t>Requisiti collegati</w:t>
            </w:r>
            <w:r>
              <w:t>:</w:t>
            </w:r>
          </w:p>
        </w:tc>
        <w:tc>
          <w:tcPr>
            <w:tcW w:w="6520" w:type="dxa"/>
            <w:gridSpan w:val="5"/>
          </w:tcPr>
          <w:p w:rsidR="00E351F7" w:rsidRPr="00B94882" w:rsidRDefault="00E351F7" w:rsidP="00BB6ABE">
            <w:pPr>
              <w:keepLines/>
              <w:rPr>
                <w:i/>
              </w:rPr>
            </w:pPr>
          </w:p>
        </w:tc>
      </w:tr>
      <w:tr w:rsidR="00E351F7" w:rsidTr="00BB6ABE">
        <w:trPr>
          <w:trHeight w:val="240"/>
        </w:trPr>
        <w:tc>
          <w:tcPr>
            <w:tcW w:w="2268" w:type="dxa"/>
            <w:gridSpan w:val="2"/>
            <w:vMerge/>
          </w:tcPr>
          <w:p w:rsidR="00E351F7" w:rsidRDefault="00E351F7" w:rsidP="00BB6ABE">
            <w:pPr>
              <w:keepLines/>
              <w:rPr>
                <w:b/>
              </w:rPr>
            </w:pPr>
          </w:p>
        </w:tc>
        <w:tc>
          <w:tcPr>
            <w:tcW w:w="6520" w:type="dxa"/>
            <w:gridSpan w:val="5"/>
          </w:tcPr>
          <w:p w:rsidR="00E351F7" w:rsidRPr="00B94882" w:rsidRDefault="00E351F7" w:rsidP="00A22688">
            <w:pPr>
              <w:keepLines/>
              <w:rPr>
                <w:i/>
              </w:rPr>
            </w:pPr>
            <w:r>
              <w:t xml:space="preserve">Precedenti: </w:t>
            </w:r>
          </w:p>
        </w:tc>
      </w:tr>
      <w:tr w:rsidR="00E351F7" w:rsidTr="00BB6ABE">
        <w:trPr>
          <w:cnfStyle w:val="000000100000"/>
          <w:trHeight w:val="150"/>
        </w:trPr>
        <w:tc>
          <w:tcPr>
            <w:tcW w:w="2268" w:type="dxa"/>
            <w:gridSpan w:val="2"/>
            <w:vMerge/>
          </w:tcPr>
          <w:p w:rsidR="00E351F7" w:rsidRDefault="00E351F7" w:rsidP="00BB6ABE">
            <w:pPr>
              <w:keepLines/>
              <w:rPr>
                <w:b/>
              </w:rPr>
            </w:pPr>
          </w:p>
        </w:tc>
        <w:tc>
          <w:tcPr>
            <w:tcW w:w="278" w:type="dxa"/>
          </w:tcPr>
          <w:p w:rsidR="00E351F7" w:rsidRDefault="00E351F7" w:rsidP="00BB6ABE">
            <w:pPr>
              <w:keepLines/>
            </w:pPr>
          </w:p>
        </w:tc>
        <w:tc>
          <w:tcPr>
            <w:tcW w:w="6242" w:type="dxa"/>
            <w:gridSpan w:val="4"/>
          </w:tcPr>
          <w:p w:rsidR="00E351F7" w:rsidRPr="00F77587" w:rsidRDefault="002918BC" w:rsidP="00F77587">
            <w:pPr>
              <w:keepLines/>
              <w:rPr>
                <w:i/>
              </w:rPr>
            </w:pPr>
            <w:fldSimple w:instr=" REF _Ref198101410 \r \h  \* MERGEFORMAT ">
              <w:r w:rsidR="00F77587" w:rsidRPr="00F77587">
                <w:rPr>
                  <w:i/>
                </w:rPr>
                <w:t>UC-AREA01-02</w:t>
              </w:r>
            </w:fldSimple>
            <w:r w:rsidR="00F77587" w:rsidRPr="00F77587">
              <w:rPr>
                <w:i/>
              </w:rPr>
              <w:t xml:space="preserve">, </w:t>
            </w:r>
            <w:fldSimple w:instr=" REF _Ref198101413 \r \h  \* MERGEFORMAT ">
              <w:r w:rsidR="00F77587" w:rsidRPr="00F77587">
                <w:rPr>
                  <w:i/>
                </w:rPr>
                <w:t>UC-AREA02-02</w:t>
              </w:r>
            </w:fldSimple>
          </w:p>
        </w:tc>
      </w:tr>
      <w:tr w:rsidR="00E351F7" w:rsidTr="00BB6ABE">
        <w:trPr>
          <w:trHeight w:val="165"/>
        </w:trPr>
        <w:tc>
          <w:tcPr>
            <w:tcW w:w="2268" w:type="dxa"/>
            <w:gridSpan w:val="2"/>
            <w:vMerge/>
          </w:tcPr>
          <w:p w:rsidR="00E351F7" w:rsidRDefault="00E351F7" w:rsidP="00BB6ABE">
            <w:pPr>
              <w:keepLines/>
              <w:rPr>
                <w:b/>
              </w:rPr>
            </w:pPr>
          </w:p>
        </w:tc>
        <w:tc>
          <w:tcPr>
            <w:tcW w:w="6520" w:type="dxa"/>
            <w:gridSpan w:val="5"/>
          </w:tcPr>
          <w:p w:rsidR="00E351F7" w:rsidRPr="00C25C74" w:rsidRDefault="00E351F7" w:rsidP="00BB6ABE">
            <w:pPr>
              <w:keepLines/>
            </w:pPr>
            <w:r w:rsidRPr="00C25C74">
              <w:t xml:space="preserve">Successivi: </w:t>
            </w:r>
          </w:p>
        </w:tc>
      </w:tr>
      <w:tr w:rsidR="00E351F7" w:rsidTr="00BB6ABE">
        <w:trPr>
          <w:cnfStyle w:val="000000100000"/>
          <w:trHeight w:val="195"/>
        </w:trPr>
        <w:tc>
          <w:tcPr>
            <w:tcW w:w="2268" w:type="dxa"/>
            <w:gridSpan w:val="2"/>
            <w:vMerge/>
          </w:tcPr>
          <w:p w:rsidR="00E351F7" w:rsidRDefault="00E351F7" w:rsidP="00BB6ABE">
            <w:pPr>
              <w:keepLines/>
              <w:rPr>
                <w:b/>
              </w:rPr>
            </w:pPr>
          </w:p>
        </w:tc>
        <w:tc>
          <w:tcPr>
            <w:tcW w:w="278" w:type="dxa"/>
          </w:tcPr>
          <w:p w:rsidR="00E351F7" w:rsidRPr="00B94882" w:rsidRDefault="00E351F7" w:rsidP="00BB6ABE">
            <w:pPr>
              <w:keepLines/>
              <w:rPr>
                <w:i/>
              </w:rPr>
            </w:pPr>
          </w:p>
        </w:tc>
        <w:tc>
          <w:tcPr>
            <w:tcW w:w="6242" w:type="dxa"/>
            <w:gridSpan w:val="4"/>
          </w:tcPr>
          <w:p w:rsidR="00E351F7" w:rsidRPr="00F77587" w:rsidRDefault="00A22688" w:rsidP="00BB6ABE">
            <w:pPr>
              <w:keepLines/>
              <w:rPr>
                <w:i/>
              </w:rPr>
            </w:pPr>
            <w:r w:rsidRPr="00F77587">
              <w:rPr>
                <w:i/>
              </w:rPr>
              <w:t>Nessuno</w:t>
            </w:r>
          </w:p>
        </w:tc>
      </w:tr>
      <w:tr w:rsidR="00E351F7" w:rsidTr="00BB6ABE">
        <w:trPr>
          <w:trHeight w:val="293"/>
        </w:trPr>
        <w:tc>
          <w:tcPr>
            <w:tcW w:w="2268" w:type="dxa"/>
            <w:gridSpan w:val="2"/>
          </w:tcPr>
          <w:p w:rsidR="00E351F7" w:rsidRPr="003442A2" w:rsidRDefault="00E351F7" w:rsidP="00BB6ABE">
            <w:pPr>
              <w:pStyle w:val="Pidipagina"/>
              <w:keepLines/>
              <w:rPr>
                <w:b/>
              </w:rPr>
            </w:pPr>
            <w:r w:rsidRPr="003442A2">
              <w:rPr>
                <w:b/>
              </w:rPr>
              <w:t>Note:</w:t>
            </w:r>
          </w:p>
        </w:tc>
        <w:tc>
          <w:tcPr>
            <w:tcW w:w="6520" w:type="dxa"/>
            <w:gridSpan w:val="5"/>
          </w:tcPr>
          <w:p w:rsidR="00E351F7" w:rsidRDefault="00E351F7" w:rsidP="00BB6ABE">
            <w:pPr>
              <w:pStyle w:val="Pidipagina"/>
              <w:keepLines/>
            </w:pPr>
          </w:p>
        </w:tc>
      </w:tr>
      <w:tr w:rsidR="00E351F7" w:rsidTr="00BB6ABE">
        <w:trPr>
          <w:cnfStyle w:val="000000100000"/>
          <w:trHeight w:val="293"/>
        </w:trPr>
        <w:tc>
          <w:tcPr>
            <w:tcW w:w="1133" w:type="dxa"/>
          </w:tcPr>
          <w:p w:rsidR="00E351F7" w:rsidRPr="003442A2" w:rsidRDefault="00E351F7" w:rsidP="00BB6ABE">
            <w:pPr>
              <w:keepLines/>
              <w:rPr>
                <w:b/>
              </w:rPr>
            </w:pPr>
            <w:r w:rsidRPr="003442A2">
              <w:rPr>
                <w:b/>
              </w:rPr>
              <w:t>Stato</w:t>
            </w:r>
            <w:r>
              <w:rPr>
                <w:b/>
              </w:rPr>
              <w:t>:</w:t>
            </w:r>
          </w:p>
        </w:tc>
        <w:tc>
          <w:tcPr>
            <w:tcW w:w="1135" w:type="dxa"/>
          </w:tcPr>
          <w:p w:rsidR="00E351F7" w:rsidRDefault="00E351F7" w:rsidP="00BB6ABE">
            <w:pPr>
              <w:pStyle w:val="Pidipagina"/>
              <w:keepLines/>
            </w:pPr>
            <w:r>
              <w:t>Finale</w:t>
            </w:r>
          </w:p>
        </w:tc>
        <w:tc>
          <w:tcPr>
            <w:tcW w:w="1156" w:type="dxa"/>
            <w:gridSpan w:val="2"/>
          </w:tcPr>
          <w:p w:rsidR="00E351F7" w:rsidRPr="003442A2" w:rsidRDefault="00E351F7" w:rsidP="00BB6ABE">
            <w:pPr>
              <w:keepLines/>
              <w:rPr>
                <w:b/>
              </w:rPr>
            </w:pPr>
            <w:r w:rsidRPr="003442A2">
              <w:rPr>
                <w:b/>
              </w:rPr>
              <w:t>Priorità:</w:t>
            </w:r>
          </w:p>
        </w:tc>
        <w:tc>
          <w:tcPr>
            <w:tcW w:w="951" w:type="dxa"/>
          </w:tcPr>
          <w:p w:rsidR="00E351F7" w:rsidRDefault="00E351F7" w:rsidP="00BB6ABE">
            <w:pPr>
              <w:keepLines/>
            </w:pPr>
            <w:r>
              <w:t>Alta</w:t>
            </w:r>
          </w:p>
        </w:tc>
        <w:tc>
          <w:tcPr>
            <w:tcW w:w="2693" w:type="dxa"/>
          </w:tcPr>
          <w:p w:rsidR="00E351F7" w:rsidRPr="003442A2" w:rsidRDefault="00E351F7" w:rsidP="00BB6ABE">
            <w:pPr>
              <w:pStyle w:val="Pidipagina"/>
              <w:keepLines/>
              <w:rPr>
                <w:b/>
              </w:rPr>
            </w:pPr>
            <w:r w:rsidRPr="003442A2">
              <w:rPr>
                <w:b/>
              </w:rPr>
              <w:t>Livello di Comprensione:</w:t>
            </w:r>
          </w:p>
        </w:tc>
        <w:tc>
          <w:tcPr>
            <w:tcW w:w="1720" w:type="dxa"/>
          </w:tcPr>
          <w:p w:rsidR="00E351F7" w:rsidRDefault="00E351F7" w:rsidP="00BB6ABE">
            <w:pPr>
              <w:pStyle w:val="Pidipagina"/>
              <w:keepLines/>
            </w:pPr>
            <w:r>
              <w:t>Compreso</w:t>
            </w:r>
          </w:p>
        </w:tc>
      </w:tr>
      <w:tr w:rsidR="00E351F7" w:rsidTr="00BB6ABE">
        <w:trPr>
          <w:trHeight w:val="240"/>
        </w:trPr>
        <w:tc>
          <w:tcPr>
            <w:tcW w:w="1133" w:type="dxa"/>
          </w:tcPr>
          <w:p w:rsidR="00E351F7" w:rsidRPr="003442A2" w:rsidRDefault="00E351F7" w:rsidP="00BB6ABE">
            <w:pPr>
              <w:pStyle w:val="Pidipagina"/>
              <w:keepLines/>
              <w:rPr>
                <w:b/>
              </w:rPr>
            </w:pPr>
            <w:r w:rsidRPr="003442A2">
              <w:rPr>
                <w:b/>
              </w:rPr>
              <w:t>Versione:</w:t>
            </w:r>
          </w:p>
        </w:tc>
        <w:tc>
          <w:tcPr>
            <w:tcW w:w="1135" w:type="dxa"/>
          </w:tcPr>
          <w:p w:rsidR="00E351F7" w:rsidRDefault="00E351F7" w:rsidP="00BB6ABE">
            <w:pPr>
              <w:pStyle w:val="Titoloindice"/>
              <w:keepLines/>
            </w:pPr>
          </w:p>
        </w:tc>
        <w:tc>
          <w:tcPr>
            <w:tcW w:w="1156" w:type="dxa"/>
            <w:gridSpan w:val="2"/>
          </w:tcPr>
          <w:p w:rsidR="00E351F7" w:rsidRPr="003442A2" w:rsidRDefault="00E351F7" w:rsidP="00BB6ABE">
            <w:pPr>
              <w:keepLines/>
              <w:rPr>
                <w:b/>
              </w:rPr>
            </w:pPr>
            <w:r w:rsidRPr="003442A2">
              <w:rPr>
                <w:b/>
              </w:rPr>
              <w:t>Stabilità:</w:t>
            </w:r>
          </w:p>
        </w:tc>
        <w:tc>
          <w:tcPr>
            <w:tcW w:w="951" w:type="dxa"/>
          </w:tcPr>
          <w:p w:rsidR="00E351F7" w:rsidRDefault="00E351F7" w:rsidP="00BB6ABE">
            <w:pPr>
              <w:keepLines/>
            </w:pPr>
            <w:r>
              <w:t>Stabile</w:t>
            </w:r>
          </w:p>
        </w:tc>
        <w:tc>
          <w:tcPr>
            <w:tcW w:w="2693" w:type="dxa"/>
          </w:tcPr>
          <w:p w:rsidR="00E351F7" w:rsidRPr="003442A2" w:rsidRDefault="00E351F7" w:rsidP="00BB6ABE">
            <w:pPr>
              <w:keepLines/>
              <w:rPr>
                <w:b/>
              </w:rPr>
            </w:pPr>
            <w:r w:rsidRPr="003442A2">
              <w:rPr>
                <w:b/>
              </w:rPr>
              <w:t>Data:</w:t>
            </w:r>
          </w:p>
        </w:tc>
        <w:tc>
          <w:tcPr>
            <w:tcW w:w="1720" w:type="dxa"/>
          </w:tcPr>
          <w:p w:rsidR="00E351F7" w:rsidRPr="00425AE2" w:rsidRDefault="002A3800" w:rsidP="00BB6ABE">
            <w:pPr>
              <w:keepLines/>
            </w:pPr>
            <w:r>
              <w:t>08</w:t>
            </w:r>
            <w:r w:rsidRPr="00425AE2">
              <w:t>/0</w:t>
            </w:r>
            <w:r>
              <w:t>5</w:t>
            </w:r>
            <w:r w:rsidRPr="00425AE2">
              <w:t>/2008</w:t>
            </w:r>
          </w:p>
        </w:tc>
      </w:tr>
    </w:tbl>
    <w:p w:rsidR="00E351F7" w:rsidRDefault="00E351F7"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517125" w:rsidTr="00BB6ABE">
        <w:trPr>
          <w:cnfStyle w:val="100000000000"/>
          <w:trHeight w:val="201"/>
        </w:trPr>
        <w:tc>
          <w:tcPr>
            <w:tcW w:w="2268" w:type="dxa"/>
            <w:gridSpan w:val="2"/>
          </w:tcPr>
          <w:p w:rsidR="00517125" w:rsidRDefault="00517125" w:rsidP="00BB6ABE">
            <w:pPr>
              <w:keepLines/>
              <w:spacing w:line="360" w:lineRule="auto"/>
              <w:ind w:left="34"/>
            </w:pPr>
            <w:r>
              <w:t>Funzionalità:</w:t>
            </w:r>
          </w:p>
        </w:tc>
        <w:tc>
          <w:tcPr>
            <w:tcW w:w="6520" w:type="dxa"/>
            <w:gridSpan w:val="5"/>
          </w:tcPr>
          <w:p w:rsidR="00517125" w:rsidRPr="00F74DD8" w:rsidRDefault="00517125" w:rsidP="00517125">
            <w:pPr>
              <w:pStyle w:val="Paragrafoelenco"/>
              <w:keepLines/>
              <w:numPr>
                <w:ilvl w:val="0"/>
                <w:numId w:val="20"/>
              </w:numPr>
              <w:ind w:left="1588" w:hanging="1559"/>
              <w:rPr>
                <w:b w:val="0"/>
              </w:rPr>
            </w:pPr>
            <w:bookmarkStart w:id="35" w:name="_Ref198101361"/>
            <w:r>
              <w:rPr>
                <w:b w:val="0"/>
              </w:rPr>
              <w:t>Visualizzazione Codice Sorgente Elemento Grafo</w:t>
            </w:r>
            <w:bookmarkEnd w:id="35"/>
          </w:p>
        </w:tc>
      </w:tr>
      <w:tr w:rsidR="00517125" w:rsidTr="00BB6ABE">
        <w:trPr>
          <w:cnfStyle w:val="000000100000"/>
          <w:trHeight w:val="276"/>
        </w:trPr>
        <w:tc>
          <w:tcPr>
            <w:tcW w:w="2268" w:type="dxa"/>
            <w:gridSpan w:val="2"/>
          </w:tcPr>
          <w:p w:rsidR="00517125" w:rsidRDefault="00517125" w:rsidP="00BB6ABE">
            <w:pPr>
              <w:keepLines/>
              <w:spacing w:line="360" w:lineRule="auto"/>
              <w:rPr>
                <w:b/>
              </w:rPr>
            </w:pPr>
            <w:r>
              <w:rPr>
                <w:b/>
              </w:rPr>
              <w:t>Descrizione</w:t>
            </w:r>
            <w:r>
              <w:t xml:space="preserve">: </w:t>
            </w:r>
          </w:p>
        </w:tc>
        <w:tc>
          <w:tcPr>
            <w:tcW w:w="6520" w:type="dxa"/>
            <w:gridSpan w:val="5"/>
          </w:tcPr>
          <w:p w:rsidR="00517125" w:rsidRPr="00832582" w:rsidRDefault="00517125" w:rsidP="00CF09F9">
            <w:pPr>
              <w:keepLines/>
            </w:pPr>
            <w:r>
              <w:t>A valle della visualizzazione del grafo, l’utente può selezionare un nodo (CTRL+Click) visualizzandone, quindi, il codice sorgente associato</w:t>
            </w:r>
            <w:r w:rsidR="00CF09F9">
              <w:t xml:space="preserve"> in una nuova scheda.</w:t>
            </w:r>
          </w:p>
        </w:tc>
      </w:tr>
      <w:tr w:rsidR="00517125" w:rsidTr="00BB6ABE">
        <w:trPr>
          <w:trHeight w:val="263"/>
        </w:trPr>
        <w:tc>
          <w:tcPr>
            <w:tcW w:w="2268" w:type="dxa"/>
            <w:gridSpan w:val="2"/>
          </w:tcPr>
          <w:p w:rsidR="00517125" w:rsidRDefault="00517125" w:rsidP="00BB6ABE">
            <w:pPr>
              <w:keepLines/>
              <w:spacing w:line="360" w:lineRule="auto"/>
              <w:rPr>
                <w:b/>
              </w:rPr>
            </w:pPr>
            <w:r>
              <w:rPr>
                <w:b/>
              </w:rPr>
              <w:lastRenderedPageBreak/>
              <w:t xml:space="preserve">Attori: </w:t>
            </w:r>
          </w:p>
        </w:tc>
        <w:tc>
          <w:tcPr>
            <w:tcW w:w="6520" w:type="dxa"/>
            <w:gridSpan w:val="5"/>
          </w:tcPr>
          <w:p w:rsidR="00517125" w:rsidRDefault="00517125" w:rsidP="00BB6ABE">
            <w:pPr>
              <w:keepLines/>
              <w:rPr>
                <w:b/>
              </w:rPr>
            </w:pPr>
            <w:r>
              <w:t>Sconosciuti</w:t>
            </w:r>
          </w:p>
        </w:tc>
      </w:tr>
      <w:tr w:rsidR="00517125" w:rsidTr="00BB6ABE">
        <w:trPr>
          <w:cnfStyle w:val="000000100000"/>
          <w:trHeight w:val="283"/>
        </w:trPr>
        <w:tc>
          <w:tcPr>
            <w:tcW w:w="2268" w:type="dxa"/>
            <w:gridSpan w:val="2"/>
          </w:tcPr>
          <w:p w:rsidR="00517125" w:rsidRDefault="00517125" w:rsidP="00BB6ABE">
            <w:pPr>
              <w:keepLines/>
              <w:spacing w:line="360" w:lineRule="auto"/>
              <w:rPr>
                <w:b/>
              </w:rPr>
            </w:pPr>
            <w:r>
              <w:rPr>
                <w:b/>
              </w:rPr>
              <w:t xml:space="preserve">Input: </w:t>
            </w:r>
          </w:p>
        </w:tc>
        <w:tc>
          <w:tcPr>
            <w:tcW w:w="6520" w:type="dxa"/>
            <w:gridSpan w:val="5"/>
          </w:tcPr>
          <w:p w:rsidR="00517125" w:rsidRDefault="00517125" w:rsidP="00BB6ABE">
            <w:pPr>
              <w:keepLines/>
              <w:rPr>
                <w:b/>
              </w:rPr>
            </w:pPr>
          </w:p>
        </w:tc>
      </w:tr>
      <w:tr w:rsidR="00517125" w:rsidTr="00BB6ABE">
        <w:trPr>
          <w:trHeight w:val="223"/>
        </w:trPr>
        <w:tc>
          <w:tcPr>
            <w:tcW w:w="2268" w:type="dxa"/>
            <w:gridSpan w:val="2"/>
          </w:tcPr>
          <w:p w:rsidR="00517125" w:rsidRDefault="00517125" w:rsidP="00BB6ABE">
            <w:pPr>
              <w:keepLines/>
              <w:spacing w:line="360" w:lineRule="auto"/>
              <w:rPr>
                <w:b/>
              </w:rPr>
            </w:pPr>
            <w:r>
              <w:rPr>
                <w:b/>
              </w:rPr>
              <w:t>Output</w:t>
            </w:r>
            <w:r>
              <w:t xml:space="preserve">: </w:t>
            </w:r>
          </w:p>
        </w:tc>
        <w:tc>
          <w:tcPr>
            <w:tcW w:w="6520" w:type="dxa"/>
            <w:gridSpan w:val="5"/>
          </w:tcPr>
          <w:p w:rsidR="00517125" w:rsidRDefault="00517125" w:rsidP="00BB6ABE">
            <w:pPr>
              <w:keepLines/>
              <w:rPr>
                <w:b/>
              </w:rPr>
            </w:pPr>
          </w:p>
        </w:tc>
      </w:tr>
      <w:tr w:rsidR="00517125" w:rsidTr="00BB6ABE">
        <w:trPr>
          <w:cnfStyle w:val="000000100000"/>
          <w:trHeight w:val="305"/>
        </w:trPr>
        <w:tc>
          <w:tcPr>
            <w:tcW w:w="2268" w:type="dxa"/>
            <w:gridSpan w:val="2"/>
          </w:tcPr>
          <w:p w:rsidR="00517125" w:rsidRDefault="00517125" w:rsidP="00BB6ABE">
            <w:pPr>
              <w:keepLines/>
              <w:spacing w:line="360" w:lineRule="auto"/>
              <w:rPr>
                <w:b/>
              </w:rPr>
            </w:pPr>
            <w:r>
              <w:rPr>
                <w:b/>
              </w:rPr>
              <w:t xml:space="preserve">Elaborazione: </w:t>
            </w:r>
          </w:p>
        </w:tc>
        <w:tc>
          <w:tcPr>
            <w:tcW w:w="6520" w:type="dxa"/>
            <w:gridSpan w:val="5"/>
          </w:tcPr>
          <w:p w:rsidR="00517125" w:rsidRPr="00B94882" w:rsidRDefault="00517125" w:rsidP="00BB6ABE">
            <w:pPr>
              <w:keepLines/>
              <w:rPr>
                <w:b/>
              </w:rPr>
            </w:pPr>
          </w:p>
        </w:tc>
      </w:tr>
      <w:tr w:rsidR="00517125" w:rsidTr="00BB6ABE">
        <w:trPr>
          <w:trHeight w:val="330"/>
        </w:trPr>
        <w:tc>
          <w:tcPr>
            <w:tcW w:w="2268" w:type="dxa"/>
            <w:gridSpan w:val="2"/>
          </w:tcPr>
          <w:p w:rsidR="00517125" w:rsidRDefault="00517125" w:rsidP="00BB6ABE">
            <w:pPr>
              <w:keepLines/>
              <w:spacing w:line="360" w:lineRule="auto"/>
              <w:rPr>
                <w:b/>
              </w:rPr>
            </w:pPr>
            <w:r>
              <w:rPr>
                <w:b/>
              </w:rPr>
              <w:t>Pre-Condizioni:</w:t>
            </w:r>
          </w:p>
        </w:tc>
        <w:tc>
          <w:tcPr>
            <w:tcW w:w="6520" w:type="dxa"/>
            <w:gridSpan w:val="5"/>
          </w:tcPr>
          <w:p w:rsidR="00517125" w:rsidRDefault="00517125" w:rsidP="00BB6ABE">
            <w:pPr>
              <w:keepLines/>
              <w:rPr>
                <w:b/>
              </w:rPr>
            </w:pPr>
          </w:p>
        </w:tc>
      </w:tr>
      <w:tr w:rsidR="00517125" w:rsidTr="00BB6ABE">
        <w:trPr>
          <w:cnfStyle w:val="000000100000"/>
          <w:trHeight w:val="316"/>
        </w:trPr>
        <w:tc>
          <w:tcPr>
            <w:tcW w:w="2268" w:type="dxa"/>
            <w:gridSpan w:val="2"/>
          </w:tcPr>
          <w:p w:rsidR="00517125" w:rsidRDefault="00517125" w:rsidP="00BB6ABE">
            <w:pPr>
              <w:keepLines/>
              <w:spacing w:line="360" w:lineRule="auto"/>
              <w:rPr>
                <w:b/>
              </w:rPr>
            </w:pPr>
            <w:r>
              <w:rPr>
                <w:b/>
              </w:rPr>
              <w:t>Post-Condizioni:</w:t>
            </w:r>
          </w:p>
        </w:tc>
        <w:tc>
          <w:tcPr>
            <w:tcW w:w="6520" w:type="dxa"/>
            <w:gridSpan w:val="5"/>
          </w:tcPr>
          <w:p w:rsidR="00517125" w:rsidRDefault="00517125" w:rsidP="00BB6ABE">
            <w:pPr>
              <w:keepLines/>
              <w:rPr>
                <w:b/>
              </w:rPr>
            </w:pPr>
          </w:p>
        </w:tc>
      </w:tr>
      <w:tr w:rsidR="00517125" w:rsidTr="00BB6ABE">
        <w:trPr>
          <w:trHeight w:val="339"/>
        </w:trPr>
        <w:tc>
          <w:tcPr>
            <w:tcW w:w="2268" w:type="dxa"/>
            <w:gridSpan w:val="2"/>
          </w:tcPr>
          <w:p w:rsidR="00517125" w:rsidRDefault="00517125" w:rsidP="00BB6ABE">
            <w:pPr>
              <w:keepLines/>
              <w:spacing w:line="360" w:lineRule="auto"/>
              <w:rPr>
                <w:b/>
              </w:rPr>
            </w:pPr>
            <w:r>
              <w:rPr>
                <w:b/>
              </w:rPr>
              <w:t>Scenari Alternativi:</w:t>
            </w:r>
          </w:p>
        </w:tc>
        <w:tc>
          <w:tcPr>
            <w:tcW w:w="6520" w:type="dxa"/>
            <w:gridSpan w:val="5"/>
          </w:tcPr>
          <w:p w:rsidR="00517125" w:rsidRDefault="00517125" w:rsidP="00BB6ABE">
            <w:pPr>
              <w:keepLines/>
              <w:rPr>
                <w:b/>
              </w:rPr>
            </w:pPr>
          </w:p>
        </w:tc>
      </w:tr>
      <w:tr w:rsidR="00517125" w:rsidTr="00BB6ABE">
        <w:trPr>
          <w:cnfStyle w:val="000000100000"/>
          <w:trHeight w:val="128"/>
        </w:trPr>
        <w:tc>
          <w:tcPr>
            <w:tcW w:w="2268" w:type="dxa"/>
            <w:gridSpan w:val="2"/>
            <w:vMerge w:val="restart"/>
          </w:tcPr>
          <w:p w:rsidR="00517125" w:rsidRDefault="00517125" w:rsidP="00BB6ABE">
            <w:pPr>
              <w:keepLines/>
              <w:rPr>
                <w:b/>
              </w:rPr>
            </w:pPr>
            <w:r>
              <w:rPr>
                <w:b/>
              </w:rPr>
              <w:t>Requisiti collegati</w:t>
            </w:r>
            <w:r>
              <w:t>:</w:t>
            </w:r>
          </w:p>
        </w:tc>
        <w:tc>
          <w:tcPr>
            <w:tcW w:w="6520" w:type="dxa"/>
            <w:gridSpan w:val="5"/>
          </w:tcPr>
          <w:p w:rsidR="00517125" w:rsidRPr="00B94882" w:rsidRDefault="00517125" w:rsidP="00BB6ABE">
            <w:pPr>
              <w:keepLines/>
              <w:rPr>
                <w:i/>
              </w:rPr>
            </w:pPr>
          </w:p>
        </w:tc>
      </w:tr>
      <w:tr w:rsidR="00517125" w:rsidTr="00BB6ABE">
        <w:trPr>
          <w:trHeight w:val="240"/>
        </w:trPr>
        <w:tc>
          <w:tcPr>
            <w:tcW w:w="2268" w:type="dxa"/>
            <w:gridSpan w:val="2"/>
            <w:vMerge/>
          </w:tcPr>
          <w:p w:rsidR="00517125" w:rsidRDefault="00517125" w:rsidP="00BB6ABE">
            <w:pPr>
              <w:keepLines/>
              <w:rPr>
                <w:b/>
              </w:rPr>
            </w:pPr>
          </w:p>
        </w:tc>
        <w:tc>
          <w:tcPr>
            <w:tcW w:w="6520" w:type="dxa"/>
            <w:gridSpan w:val="5"/>
          </w:tcPr>
          <w:p w:rsidR="00517125" w:rsidRPr="00B94882" w:rsidRDefault="00517125" w:rsidP="00A22688">
            <w:pPr>
              <w:keepLines/>
              <w:rPr>
                <w:i/>
              </w:rPr>
            </w:pPr>
            <w:r>
              <w:t xml:space="preserve">Precedenti: </w:t>
            </w:r>
          </w:p>
        </w:tc>
      </w:tr>
      <w:tr w:rsidR="00517125" w:rsidTr="00BB6ABE">
        <w:trPr>
          <w:cnfStyle w:val="000000100000"/>
          <w:trHeight w:val="150"/>
        </w:trPr>
        <w:tc>
          <w:tcPr>
            <w:tcW w:w="2268" w:type="dxa"/>
            <w:gridSpan w:val="2"/>
            <w:vMerge/>
          </w:tcPr>
          <w:p w:rsidR="00517125" w:rsidRDefault="00517125" w:rsidP="00BB6ABE">
            <w:pPr>
              <w:keepLines/>
              <w:rPr>
                <w:b/>
              </w:rPr>
            </w:pPr>
          </w:p>
        </w:tc>
        <w:tc>
          <w:tcPr>
            <w:tcW w:w="278" w:type="dxa"/>
          </w:tcPr>
          <w:p w:rsidR="00517125" w:rsidRDefault="00517125" w:rsidP="00BB6ABE">
            <w:pPr>
              <w:keepLines/>
            </w:pPr>
          </w:p>
        </w:tc>
        <w:tc>
          <w:tcPr>
            <w:tcW w:w="6242" w:type="dxa"/>
            <w:gridSpan w:val="4"/>
          </w:tcPr>
          <w:p w:rsidR="00517125" w:rsidRPr="00F77587" w:rsidRDefault="002918BC" w:rsidP="00BB6ABE">
            <w:pPr>
              <w:keepLines/>
              <w:rPr>
                <w:i/>
              </w:rPr>
            </w:pPr>
            <w:fldSimple w:instr=" REF _Ref198101410 \r \h  \* MERGEFORMAT ">
              <w:r w:rsidR="00F77587" w:rsidRPr="00F77587">
                <w:rPr>
                  <w:i/>
                </w:rPr>
                <w:t>UC-AREA01-02</w:t>
              </w:r>
            </w:fldSimple>
          </w:p>
        </w:tc>
      </w:tr>
      <w:tr w:rsidR="00517125" w:rsidTr="00BB6ABE">
        <w:trPr>
          <w:trHeight w:val="165"/>
        </w:trPr>
        <w:tc>
          <w:tcPr>
            <w:tcW w:w="2268" w:type="dxa"/>
            <w:gridSpan w:val="2"/>
            <w:vMerge/>
          </w:tcPr>
          <w:p w:rsidR="00517125" w:rsidRDefault="00517125" w:rsidP="00BB6ABE">
            <w:pPr>
              <w:keepLines/>
              <w:rPr>
                <w:b/>
              </w:rPr>
            </w:pPr>
          </w:p>
        </w:tc>
        <w:tc>
          <w:tcPr>
            <w:tcW w:w="6520" w:type="dxa"/>
            <w:gridSpan w:val="5"/>
          </w:tcPr>
          <w:p w:rsidR="00517125" w:rsidRPr="00C25C74" w:rsidRDefault="00517125" w:rsidP="00A22688">
            <w:pPr>
              <w:keepLines/>
            </w:pPr>
            <w:r w:rsidRPr="00C25C74">
              <w:t xml:space="preserve">Successivi: </w:t>
            </w:r>
          </w:p>
        </w:tc>
      </w:tr>
      <w:tr w:rsidR="00517125" w:rsidTr="00BB6ABE">
        <w:trPr>
          <w:cnfStyle w:val="000000100000"/>
          <w:trHeight w:val="195"/>
        </w:trPr>
        <w:tc>
          <w:tcPr>
            <w:tcW w:w="2268" w:type="dxa"/>
            <w:gridSpan w:val="2"/>
            <w:vMerge/>
          </w:tcPr>
          <w:p w:rsidR="00517125" w:rsidRDefault="00517125" w:rsidP="00BB6ABE">
            <w:pPr>
              <w:keepLines/>
              <w:rPr>
                <w:b/>
              </w:rPr>
            </w:pPr>
          </w:p>
        </w:tc>
        <w:tc>
          <w:tcPr>
            <w:tcW w:w="278" w:type="dxa"/>
          </w:tcPr>
          <w:p w:rsidR="00517125" w:rsidRPr="00B94882" w:rsidRDefault="00517125" w:rsidP="00BB6ABE">
            <w:pPr>
              <w:keepLines/>
              <w:rPr>
                <w:i/>
              </w:rPr>
            </w:pPr>
          </w:p>
        </w:tc>
        <w:tc>
          <w:tcPr>
            <w:tcW w:w="6242" w:type="dxa"/>
            <w:gridSpan w:val="4"/>
          </w:tcPr>
          <w:p w:rsidR="00517125" w:rsidRPr="00F77587" w:rsidRDefault="00A22688" w:rsidP="00BB6ABE">
            <w:pPr>
              <w:keepLines/>
              <w:rPr>
                <w:i/>
              </w:rPr>
            </w:pPr>
            <w:r w:rsidRPr="00F77587">
              <w:rPr>
                <w:i/>
              </w:rPr>
              <w:t>Nessuno</w:t>
            </w:r>
          </w:p>
        </w:tc>
      </w:tr>
      <w:tr w:rsidR="00517125" w:rsidTr="00BB6ABE">
        <w:trPr>
          <w:trHeight w:val="293"/>
        </w:trPr>
        <w:tc>
          <w:tcPr>
            <w:tcW w:w="2268" w:type="dxa"/>
            <w:gridSpan w:val="2"/>
          </w:tcPr>
          <w:p w:rsidR="00517125" w:rsidRPr="003442A2" w:rsidRDefault="00517125" w:rsidP="00BB6ABE">
            <w:pPr>
              <w:pStyle w:val="Pidipagina"/>
              <w:keepLines/>
              <w:rPr>
                <w:b/>
              </w:rPr>
            </w:pPr>
            <w:r w:rsidRPr="003442A2">
              <w:rPr>
                <w:b/>
              </w:rPr>
              <w:t>Note:</w:t>
            </w:r>
          </w:p>
        </w:tc>
        <w:tc>
          <w:tcPr>
            <w:tcW w:w="6520" w:type="dxa"/>
            <w:gridSpan w:val="5"/>
          </w:tcPr>
          <w:p w:rsidR="00517125" w:rsidRDefault="00517125" w:rsidP="00BB6ABE">
            <w:pPr>
              <w:pStyle w:val="Pidipagina"/>
              <w:keepLines/>
            </w:pPr>
          </w:p>
        </w:tc>
      </w:tr>
      <w:tr w:rsidR="00517125" w:rsidTr="00BB6ABE">
        <w:trPr>
          <w:cnfStyle w:val="000000100000"/>
          <w:trHeight w:val="293"/>
        </w:trPr>
        <w:tc>
          <w:tcPr>
            <w:tcW w:w="1133" w:type="dxa"/>
          </w:tcPr>
          <w:p w:rsidR="00517125" w:rsidRPr="003442A2" w:rsidRDefault="00517125" w:rsidP="00BB6ABE">
            <w:pPr>
              <w:keepLines/>
              <w:rPr>
                <w:b/>
              </w:rPr>
            </w:pPr>
            <w:r w:rsidRPr="003442A2">
              <w:rPr>
                <w:b/>
              </w:rPr>
              <w:t>Stato</w:t>
            </w:r>
            <w:r>
              <w:rPr>
                <w:b/>
              </w:rPr>
              <w:t>:</w:t>
            </w:r>
          </w:p>
        </w:tc>
        <w:tc>
          <w:tcPr>
            <w:tcW w:w="1135" w:type="dxa"/>
          </w:tcPr>
          <w:p w:rsidR="00517125" w:rsidRDefault="00517125" w:rsidP="00BB6ABE">
            <w:pPr>
              <w:pStyle w:val="Pidipagina"/>
              <w:keepLines/>
            </w:pPr>
            <w:r>
              <w:t>Finale</w:t>
            </w:r>
          </w:p>
        </w:tc>
        <w:tc>
          <w:tcPr>
            <w:tcW w:w="1156" w:type="dxa"/>
            <w:gridSpan w:val="2"/>
          </w:tcPr>
          <w:p w:rsidR="00517125" w:rsidRPr="003442A2" w:rsidRDefault="00517125" w:rsidP="00BB6ABE">
            <w:pPr>
              <w:keepLines/>
              <w:rPr>
                <w:b/>
              </w:rPr>
            </w:pPr>
            <w:r w:rsidRPr="003442A2">
              <w:rPr>
                <w:b/>
              </w:rPr>
              <w:t>Priorità:</w:t>
            </w:r>
          </w:p>
        </w:tc>
        <w:tc>
          <w:tcPr>
            <w:tcW w:w="951" w:type="dxa"/>
          </w:tcPr>
          <w:p w:rsidR="00517125" w:rsidRDefault="00517125" w:rsidP="00BB6ABE">
            <w:pPr>
              <w:keepLines/>
            </w:pPr>
            <w:r>
              <w:t>Alta</w:t>
            </w:r>
          </w:p>
        </w:tc>
        <w:tc>
          <w:tcPr>
            <w:tcW w:w="2693" w:type="dxa"/>
          </w:tcPr>
          <w:p w:rsidR="00517125" w:rsidRPr="003442A2" w:rsidRDefault="00517125" w:rsidP="00BB6ABE">
            <w:pPr>
              <w:pStyle w:val="Pidipagina"/>
              <w:keepLines/>
              <w:rPr>
                <w:b/>
              </w:rPr>
            </w:pPr>
            <w:r w:rsidRPr="003442A2">
              <w:rPr>
                <w:b/>
              </w:rPr>
              <w:t>Livello di Comprensione:</w:t>
            </w:r>
          </w:p>
        </w:tc>
        <w:tc>
          <w:tcPr>
            <w:tcW w:w="1720" w:type="dxa"/>
          </w:tcPr>
          <w:p w:rsidR="00517125" w:rsidRDefault="00517125" w:rsidP="00BB6ABE">
            <w:pPr>
              <w:pStyle w:val="Pidipagina"/>
              <w:keepLines/>
            </w:pPr>
            <w:r>
              <w:t>Compreso</w:t>
            </w:r>
          </w:p>
        </w:tc>
      </w:tr>
      <w:tr w:rsidR="00517125" w:rsidTr="00BB6ABE">
        <w:trPr>
          <w:trHeight w:val="240"/>
        </w:trPr>
        <w:tc>
          <w:tcPr>
            <w:tcW w:w="1133" w:type="dxa"/>
          </w:tcPr>
          <w:p w:rsidR="00517125" w:rsidRPr="003442A2" w:rsidRDefault="00517125" w:rsidP="00BB6ABE">
            <w:pPr>
              <w:pStyle w:val="Pidipagina"/>
              <w:keepLines/>
              <w:rPr>
                <w:b/>
              </w:rPr>
            </w:pPr>
            <w:r w:rsidRPr="003442A2">
              <w:rPr>
                <w:b/>
              </w:rPr>
              <w:t>Versione:</w:t>
            </w:r>
          </w:p>
        </w:tc>
        <w:tc>
          <w:tcPr>
            <w:tcW w:w="1135" w:type="dxa"/>
          </w:tcPr>
          <w:p w:rsidR="00517125" w:rsidRDefault="00517125" w:rsidP="00BB6ABE">
            <w:pPr>
              <w:pStyle w:val="Titoloindice"/>
              <w:keepLines/>
            </w:pPr>
          </w:p>
        </w:tc>
        <w:tc>
          <w:tcPr>
            <w:tcW w:w="1156" w:type="dxa"/>
            <w:gridSpan w:val="2"/>
          </w:tcPr>
          <w:p w:rsidR="00517125" w:rsidRPr="003442A2" w:rsidRDefault="00517125" w:rsidP="00BB6ABE">
            <w:pPr>
              <w:keepLines/>
              <w:rPr>
                <w:b/>
              </w:rPr>
            </w:pPr>
            <w:r w:rsidRPr="003442A2">
              <w:rPr>
                <w:b/>
              </w:rPr>
              <w:t>Stabilità:</w:t>
            </w:r>
          </w:p>
        </w:tc>
        <w:tc>
          <w:tcPr>
            <w:tcW w:w="951" w:type="dxa"/>
          </w:tcPr>
          <w:p w:rsidR="00517125" w:rsidRDefault="00517125" w:rsidP="00BB6ABE">
            <w:pPr>
              <w:keepLines/>
            </w:pPr>
            <w:r>
              <w:t>Stabile</w:t>
            </w:r>
          </w:p>
        </w:tc>
        <w:tc>
          <w:tcPr>
            <w:tcW w:w="2693" w:type="dxa"/>
          </w:tcPr>
          <w:p w:rsidR="00517125" w:rsidRPr="003442A2" w:rsidRDefault="00517125" w:rsidP="00BB6ABE">
            <w:pPr>
              <w:keepLines/>
              <w:rPr>
                <w:b/>
              </w:rPr>
            </w:pPr>
            <w:r w:rsidRPr="003442A2">
              <w:rPr>
                <w:b/>
              </w:rPr>
              <w:t>Data:</w:t>
            </w:r>
          </w:p>
        </w:tc>
        <w:tc>
          <w:tcPr>
            <w:tcW w:w="1720" w:type="dxa"/>
          </w:tcPr>
          <w:p w:rsidR="00517125" w:rsidRPr="00425AE2" w:rsidRDefault="002A3800" w:rsidP="00BB6ABE">
            <w:pPr>
              <w:keepLines/>
            </w:pPr>
            <w:r>
              <w:t>08</w:t>
            </w:r>
            <w:r w:rsidRPr="00425AE2">
              <w:t>/0</w:t>
            </w:r>
            <w:r>
              <w:t>5</w:t>
            </w:r>
            <w:r w:rsidRPr="00425AE2">
              <w:t>/2008</w:t>
            </w:r>
          </w:p>
        </w:tc>
      </w:tr>
    </w:tbl>
    <w:p w:rsidR="00517125" w:rsidRDefault="00517125"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A22688" w:rsidTr="00BB6ABE">
        <w:trPr>
          <w:cnfStyle w:val="100000000000"/>
          <w:trHeight w:val="201"/>
        </w:trPr>
        <w:tc>
          <w:tcPr>
            <w:tcW w:w="2268" w:type="dxa"/>
            <w:gridSpan w:val="2"/>
          </w:tcPr>
          <w:p w:rsidR="00A22688" w:rsidRDefault="00A22688" w:rsidP="00BB6ABE">
            <w:pPr>
              <w:keepLines/>
              <w:spacing w:line="360" w:lineRule="auto"/>
              <w:ind w:left="34"/>
            </w:pPr>
            <w:r>
              <w:t>Funzionalità:</w:t>
            </w:r>
          </w:p>
        </w:tc>
        <w:tc>
          <w:tcPr>
            <w:tcW w:w="6520" w:type="dxa"/>
            <w:gridSpan w:val="5"/>
          </w:tcPr>
          <w:p w:rsidR="00A22688" w:rsidRPr="003A1B10" w:rsidRDefault="00A22688" w:rsidP="00BB6ABE">
            <w:pPr>
              <w:pStyle w:val="Paragrafoelenco"/>
              <w:keepLines/>
              <w:numPr>
                <w:ilvl w:val="0"/>
                <w:numId w:val="20"/>
              </w:numPr>
              <w:ind w:left="1588" w:hanging="1559"/>
              <w:rPr>
                <w:b w:val="0"/>
                <w:color w:val="FF0000"/>
              </w:rPr>
            </w:pPr>
            <w:bookmarkStart w:id="36" w:name="_Ref198101357"/>
            <w:r w:rsidRPr="003A1B10">
              <w:rPr>
                <w:b w:val="0"/>
                <w:color w:val="FF0000"/>
              </w:rPr>
              <w:t>Aumento Livello Dettaglio</w:t>
            </w:r>
            <w:bookmarkEnd w:id="36"/>
          </w:p>
        </w:tc>
      </w:tr>
      <w:tr w:rsidR="00A22688" w:rsidTr="00BB6ABE">
        <w:trPr>
          <w:cnfStyle w:val="000000100000"/>
          <w:trHeight w:val="276"/>
        </w:trPr>
        <w:tc>
          <w:tcPr>
            <w:tcW w:w="2268" w:type="dxa"/>
            <w:gridSpan w:val="2"/>
          </w:tcPr>
          <w:p w:rsidR="00A22688" w:rsidRDefault="00A22688" w:rsidP="00BB6ABE">
            <w:pPr>
              <w:keepLines/>
              <w:spacing w:line="360" w:lineRule="auto"/>
              <w:rPr>
                <w:b/>
              </w:rPr>
            </w:pPr>
            <w:r>
              <w:rPr>
                <w:b/>
              </w:rPr>
              <w:t>Descrizione</w:t>
            </w:r>
            <w:r>
              <w:t xml:space="preserve">: </w:t>
            </w:r>
          </w:p>
        </w:tc>
        <w:tc>
          <w:tcPr>
            <w:tcW w:w="6520" w:type="dxa"/>
            <w:gridSpan w:val="5"/>
          </w:tcPr>
          <w:p w:rsidR="00A22688" w:rsidRPr="00E31FF9" w:rsidRDefault="00A22688" w:rsidP="003A1B10">
            <w:pPr>
              <w:keepLines/>
              <w:rPr>
                <w:b/>
                <w:i/>
                <w:color w:val="FF0000"/>
                <w:u w:val="single"/>
              </w:rPr>
            </w:pPr>
            <w:r w:rsidRPr="00E31FF9">
              <w:rPr>
                <w:b/>
                <w:i/>
                <w:color w:val="FF0000"/>
                <w:u w:val="single"/>
              </w:rPr>
              <w:t>A valle della visualizzazione del grafo, l’utente può selezionare un nodo (</w:t>
            </w:r>
            <w:r w:rsidR="003A1B10" w:rsidRPr="00E31FF9">
              <w:rPr>
                <w:b/>
                <w:i/>
                <w:color w:val="FF0000"/>
                <w:u w:val="single"/>
              </w:rPr>
              <w:t>Tasto destro</w:t>
            </w:r>
            <w:r w:rsidRPr="00E31FF9">
              <w:rPr>
                <w:b/>
                <w:i/>
                <w:color w:val="FF0000"/>
                <w:u w:val="single"/>
              </w:rPr>
              <w:t>)</w:t>
            </w:r>
            <w:r w:rsidR="003A1B10" w:rsidRPr="00E31FF9">
              <w:rPr>
                <w:b/>
                <w:i/>
                <w:color w:val="FF0000"/>
                <w:u w:val="single"/>
              </w:rPr>
              <w:t xml:space="preserve"> e, selezionando la voce “Aumenta Livello Dettaglio” del menù, viene visualizzato un nuovo grafo a partire dai nuovi criteri individuati </w:t>
            </w:r>
            <w:r w:rsidR="00E31FF9">
              <w:rPr>
                <w:b/>
                <w:i/>
                <w:color w:val="FF0000"/>
                <w:u w:val="single"/>
              </w:rPr>
              <w:t>(DA DISCUTERE)</w:t>
            </w:r>
          </w:p>
        </w:tc>
      </w:tr>
      <w:tr w:rsidR="00A22688" w:rsidTr="00BB6ABE">
        <w:trPr>
          <w:trHeight w:val="263"/>
        </w:trPr>
        <w:tc>
          <w:tcPr>
            <w:tcW w:w="2268" w:type="dxa"/>
            <w:gridSpan w:val="2"/>
          </w:tcPr>
          <w:p w:rsidR="00A22688" w:rsidRDefault="00A22688" w:rsidP="00BB6ABE">
            <w:pPr>
              <w:keepLines/>
              <w:spacing w:line="360" w:lineRule="auto"/>
              <w:rPr>
                <w:b/>
              </w:rPr>
            </w:pPr>
            <w:r>
              <w:rPr>
                <w:b/>
              </w:rPr>
              <w:t xml:space="preserve">Attori: </w:t>
            </w:r>
          </w:p>
        </w:tc>
        <w:tc>
          <w:tcPr>
            <w:tcW w:w="6520" w:type="dxa"/>
            <w:gridSpan w:val="5"/>
          </w:tcPr>
          <w:p w:rsidR="00A22688" w:rsidRDefault="00A22688" w:rsidP="00BB6ABE">
            <w:pPr>
              <w:keepLines/>
              <w:rPr>
                <w:b/>
              </w:rPr>
            </w:pPr>
            <w:r>
              <w:t>Sconosciuti</w:t>
            </w:r>
          </w:p>
        </w:tc>
      </w:tr>
      <w:tr w:rsidR="00A22688" w:rsidTr="00BB6ABE">
        <w:trPr>
          <w:cnfStyle w:val="000000100000"/>
          <w:trHeight w:val="283"/>
        </w:trPr>
        <w:tc>
          <w:tcPr>
            <w:tcW w:w="2268" w:type="dxa"/>
            <w:gridSpan w:val="2"/>
          </w:tcPr>
          <w:p w:rsidR="00A22688" w:rsidRDefault="00A22688" w:rsidP="00BB6ABE">
            <w:pPr>
              <w:keepLines/>
              <w:spacing w:line="360" w:lineRule="auto"/>
              <w:rPr>
                <w:b/>
              </w:rPr>
            </w:pPr>
            <w:r>
              <w:rPr>
                <w:b/>
              </w:rPr>
              <w:t xml:space="preserve">Input: </w:t>
            </w:r>
          </w:p>
        </w:tc>
        <w:tc>
          <w:tcPr>
            <w:tcW w:w="6520" w:type="dxa"/>
            <w:gridSpan w:val="5"/>
          </w:tcPr>
          <w:p w:rsidR="00A22688" w:rsidRDefault="00A22688" w:rsidP="00BB6ABE">
            <w:pPr>
              <w:keepLines/>
              <w:rPr>
                <w:b/>
              </w:rPr>
            </w:pPr>
          </w:p>
        </w:tc>
      </w:tr>
      <w:tr w:rsidR="00A22688" w:rsidTr="00BB6ABE">
        <w:trPr>
          <w:trHeight w:val="223"/>
        </w:trPr>
        <w:tc>
          <w:tcPr>
            <w:tcW w:w="2268" w:type="dxa"/>
            <w:gridSpan w:val="2"/>
          </w:tcPr>
          <w:p w:rsidR="00A22688" w:rsidRDefault="00A22688" w:rsidP="00BB6ABE">
            <w:pPr>
              <w:keepLines/>
              <w:spacing w:line="360" w:lineRule="auto"/>
              <w:rPr>
                <w:b/>
              </w:rPr>
            </w:pPr>
            <w:r>
              <w:rPr>
                <w:b/>
              </w:rPr>
              <w:t>Output</w:t>
            </w:r>
            <w:r>
              <w:t xml:space="preserve">: </w:t>
            </w:r>
          </w:p>
        </w:tc>
        <w:tc>
          <w:tcPr>
            <w:tcW w:w="6520" w:type="dxa"/>
            <w:gridSpan w:val="5"/>
          </w:tcPr>
          <w:p w:rsidR="00A22688" w:rsidRDefault="00A22688" w:rsidP="00BB6ABE">
            <w:pPr>
              <w:keepLines/>
              <w:rPr>
                <w:b/>
              </w:rPr>
            </w:pPr>
          </w:p>
        </w:tc>
      </w:tr>
      <w:tr w:rsidR="00A22688" w:rsidTr="00BB6ABE">
        <w:trPr>
          <w:cnfStyle w:val="000000100000"/>
          <w:trHeight w:val="305"/>
        </w:trPr>
        <w:tc>
          <w:tcPr>
            <w:tcW w:w="2268" w:type="dxa"/>
            <w:gridSpan w:val="2"/>
          </w:tcPr>
          <w:p w:rsidR="00A22688" w:rsidRDefault="00A22688" w:rsidP="00BB6ABE">
            <w:pPr>
              <w:keepLines/>
              <w:spacing w:line="360" w:lineRule="auto"/>
              <w:rPr>
                <w:b/>
              </w:rPr>
            </w:pPr>
            <w:r>
              <w:rPr>
                <w:b/>
              </w:rPr>
              <w:t xml:space="preserve">Elaborazione: </w:t>
            </w:r>
          </w:p>
        </w:tc>
        <w:tc>
          <w:tcPr>
            <w:tcW w:w="6520" w:type="dxa"/>
            <w:gridSpan w:val="5"/>
          </w:tcPr>
          <w:p w:rsidR="00A22688" w:rsidRPr="00B94882" w:rsidRDefault="00A22688" w:rsidP="00BB6ABE">
            <w:pPr>
              <w:keepLines/>
              <w:rPr>
                <w:b/>
              </w:rPr>
            </w:pPr>
          </w:p>
        </w:tc>
      </w:tr>
      <w:tr w:rsidR="00A22688" w:rsidTr="00BB6ABE">
        <w:trPr>
          <w:trHeight w:val="330"/>
        </w:trPr>
        <w:tc>
          <w:tcPr>
            <w:tcW w:w="2268" w:type="dxa"/>
            <w:gridSpan w:val="2"/>
          </w:tcPr>
          <w:p w:rsidR="00A22688" w:rsidRDefault="00A22688" w:rsidP="00BB6ABE">
            <w:pPr>
              <w:keepLines/>
              <w:spacing w:line="360" w:lineRule="auto"/>
              <w:rPr>
                <w:b/>
              </w:rPr>
            </w:pPr>
            <w:r>
              <w:rPr>
                <w:b/>
              </w:rPr>
              <w:t>Pre-Condizioni:</w:t>
            </w:r>
          </w:p>
        </w:tc>
        <w:tc>
          <w:tcPr>
            <w:tcW w:w="6520" w:type="dxa"/>
            <w:gridSpan w:val="5"/>
          </w:tcPr>
          <w:p w:rsidR="00A22688" w:rsidRDefault="00A22688" w:rsidP="00BB6ABE">
            <w:pPr>
              <w:keepLines/>
              <w:rPr>
                <w:b/>
              </w:rPr>
            </w:pPr>
          </w:p>
        </w:tc>
      </w:tr>
      <w:tr w:rsidR="00A22688" w:rsidTr="00BB6ABE">
        <w:trPr>
          <w:cnfStyle w:val="000000100000"/>
          <w:trHeight w:val="316"/>
        </w:trPr>
        <w:tc>
          <w:tcPr>
            <w:tcW w:w="2268" w:type="dxa"/>
            <w:gridSpan w:val="2"/>
          </w:tcPr>
          <w:p w:rsidR="00A22688" w:rsidRDefault="00A22688" w:rsidP="00BB6ABE">
            <w:pPr>
              <w:keepLines/>
              <w:spacing w:line="360" w:lineRule="auto"/>
              <w:rPr>
                <w:b/>
              </w:rPr>
            </w:pPr>
            <w:r>
              <w:rPr>
                <w:b/>
              </w:rPr>
              <w:t>Post-Condizioni:</w:t>
            </w:r>
          </w:p>
        </w:tc>
        <w:tc>
          <w:tcPr>
            <w:tcW w:w="6520" w:type="dxa"/>
            <w:gridSpan w:val="5"/>
          </w:tcPr>
          <w:p w:rsidR="00A22688" w:rsidRDefault="00A22688" w:rsidP="00BB6ABE">
            <w:pPr>
              <w:keepLines/>
              <w:rPr>
                <w:b/>
              </w:rPr>
            </w:pPr>
          </w:p>
        </w:tc>
      </w:tr>
      <w:tr w:rsidR="00A22688" w:rsidTr="00BB6ABE">
        <w:trPr>
          <w:trHeight w:val="339"/>
        </w:trPr>
        <w:tc>
          <w:tcPr>
            <w:tcW w:w="2268" w:type="dxa"/>
            <w:gridSpan w:val="2"/>
          </w:tcPr>
          <w:p w:rsidR="00A22688" w:rsidRDefault="00A22688" w:rsidP="00BB6ABE">
            <w:pPr>
              <w:keepLines/>
              <w:spacing w:line="360" w:lineRule="auto"/>
              <w:rPr>
                <w:b/>
              </w:rPr>
            </w:pPr>
            <w:r>
              <w:rPr>
                <w:b/>
              </w:rPr>
              <w:t>Scenari Alternativi:</w:t>
            </w:r>
          </w:p>
        </w:tc>
        <w:tc>
          <w:tcPr>
            <w:tcW w:w="6520" w:type="dxa"/>
            <w:gridSpan w:val="5"/>
          </w:tcPr>
          <w:p w:rsidR="00A22688" w:rsidRDefault="00A22688" w:rsidP="00BB6ABE">
            <w:pPr>
              <w:keepLines/>
              <w:rPr>
                <w:b/>
              </w:rPr>
            </w:pPr>
          </w:p>
        </w:tc>
      </w:tr>
      <w:tr w:rsidR="00A22688" w:rsidTr="00BB6ABE">
        <w:trPr>
          <w:cnfStyle w:val="000000100000"/>
          <w:trHeight w:val="128"/>
        </w:trPr>
        <w:tc>
          <w:tcPr>
            <w:tcW w:w="2268" w:type="dxa"/>
            <w:gridSpan w:val="2"/>
            <w:vMerge w:val="restart"/>
          </w:tcPr>
          <w:p w:rsidR="00A22688" w:rsidRDefault="00A22688" w:rsidP="00BB6ABE">
            <w:pPr>
              <w:keepLines/>
              <w:rPr>
                <w:b/>
              </w:rPr>
            </w:pPr>
            <w:r>
              <w:rPr>
                <w:b/>
              </w:rPr>
              <w:t>Requisiti collegati</w:t>
            </w:r>
            <w:r>
              <w:t>:</w:t>
            </w:r>
          </w:p>
        </w:tc>
        <w:tc>
          <w:tcPr>
            <w:tcW w:w="6520" w:type="dxa"/>
            <w:gridSpan w:val="5"/>
          </w:tcPr>
          <w:p w:rsidR="00A22688" w:rsidRPr="00B94882" w:rsidRDefault="00A22688" w:rsidP="00BB6ABE">
            <w:pPr>
              <w:keepLines/>
              <w:rPr>
                <w:i/>
              </w:rPr>
            </w:pPr>
          </w:p>
        </w:tc>
      </w:tr>
      <w:tr w:rsidR="00A22688" w:rsidTr="00BB6ABE">
        <w:trPr>
          <w:trHeight w:val="240"/>
        </w:trPr>
        <w:tc>
          <w:tcPr>
            <w:tcW w:w="2268" w:type="dxa"/>
            <w:gridSpan w:val="2"/>
            <w:vMerge/>
          </w:tcPr>
          <w:p w:rsidR="00A22688" w:rsidRDefault="00A22688" w:rsidP="00BB6ABE">
            <w:pPr>
              <w:keepLines/>
              <w:rPr>
                <w:b/>
              </w:rPr>
            </w:pPr>
          </w:p>
        </w:tc>
        <w:tc>
          <w:tcPr>
            <w:tcW w:w="6520" w:type="dxa"/>
            <w:gridSpan w:val="5"/>
          </w:tcPr>
          <w:p w:rsidR="00A22688" w:rsidRPr="00B94882" w:rsidRDefault="00A22688" w:rsidP="00BB6ABE">
            <w:pPr>
              <w:keepLines/>
              <w:rPr>
                <w:i/>
              </w:rPr>
            </w:pPr>
            <w:r>
              <w:t xml:space="preserve">Precedenti: </w:t>
            </w:r>
          </w:p>
        </w:tc>
      </w:tr>
      <w:tr w:rsidR="00A22688" w:rsidTr="00BB6ABE">
        <w:trPr>
          <w:cnfStyle w:val="000000100000"/>
          <w:trHeight w:val="150"/>
        </w:trPr>
        <w:tc>
          <w:tcPr>
            <w:tcW w:w="2268" w:type="dxa"/>
            <w:gridSpan w:val="2"/>
            <w:vMerge/>
          </w:tcPr>
          <w:p w:rsidR="00A22688" w:rsidRDefault="00A22688" w:rsidP="00BB6ABE">
            <w:pPr>
              <w:keepLines/>
              <w:rPr>
                <w:b/>
              </w:rPr>
            </w:pPr>
          </w:p>
        </w:tc>
        <w:tc>
          <w:tcPr>
            <w:tcW w:w="278" w:type="dxa"/>
          </w:tcPr>
          <w:p w:rsidR="00A22688" w:rsidRDefault="00A22688" w:rsidP="00BB6ABE">
            <w:pPr>
              <w:keepLines/>
            </w:pPr>
          </w:p>
        </w:tc>
        <w:tc>
          <w:tcPr>
            <w:tcW w:w="6242" w:type="dxa"/>
            <w:gridSpan w:val="4"/>
          </w:tcPr>
          <w:p w:rsidR="00A22688" w:rsidRDefault="002918BC" w:rsidP="00BB6ABE">
            <w:pPr>
              <w:keepLines/>
            </w:pPr>
            <w:fldSimple w:instr=" REF _Ref198101410 \r \h  \* MERGEFORMAT ">
              <w:r w:rsidR="00F77587" w:rsidRPr="00F77587">
                <w:rPr>
                  <w:i/>
                </w:rPr>
                <w:t>UC-AREA01-02</w:t>
              </w:r>
            </w:fldSimple>
          </w:p>
        </w:tc>
      </w:tr>
      <w:tr w:rsidR="00A22688" w:rsidTr="00BB6ABE">
        <w:trPr>
          <w:trHeight w:val="165"/>
        </w:trPr>
        <w:tc>
          <w:tcPr>
            <w:tcW w:w="2268" w:type="dxa"/>
            <w:gridSpan w:val="2"/>
            <w:vMerge/>
          </w:tcPr>
          <w:p w:rsidR="00A22688" w:rsidRDefault="00A22688" w:rsidP="00BB6ABE">
            <w:pPr>
              <w:keepLines/>
              <w:rPr>
                <w:b/>
              </w:rPr>
            </w:pPr>
          </w:p>
        </w:tc>
        <w:tc>
          <w:tcPr>
            <w:tcW w:w="6520" w:type="dxa"/>
            <w:gridSpan w:val="5"/>
          </w:tcPr>
          <w:p w:rsidR="00A22688" w:rsidRPr="00C25C74" w:rsidRDefault="00A22688" w:rsidP="00BB6ABE">
            <w:pPr>
              <w:keepLines/>
            </w:pPr>
            <w:r w:rsidRPr="00C25C74">
              <w:t xml:space="preserve">Successivi: </w:t>
            </w:r>
          </w:p>
        </w:tc>
      </w:tr>
      <w:tr w:rsidR="00A22688" w:rsidTr="00BB6ABE">
        <w:trPr>
          <w:cnfStyle w:val="000000100000"/>
          <w:trHeight w:val="195"/>
        </w:trPr>
        <w:tc>
          <w:tcPr>
            <w:tcW w:w="2268" w:type="dxa"/>
            <w:gridSpan w:val="2"/>
            <w:vMerge/>
          </w:tcPr>
          <w:p w:rsidR="00A22688" w:rsidRDefault="00A22688" w:rsidP="00BB6ABE">
            <w:pPr>
              <w:keepLines/>
              <w:rPr>
                <w:b/>
              </w:rPr>
            </w:pPr>
          </w:p>
        </w:tc>
        <w:tc>
          <w:tcPr>
            <w:tcW w:w="278" w:type="dxa"/>
          </w:tcPr>
          <w:p w:rsidR="00A22688" w:rsidRPr="00B94882" w:rsidRDefault="00A22688" w:rsidP="00BB6ABE">
            <w:pPr>
              <w:keepLines/>
              <w:rPr>
                <w:i/>
              </w:rPr>
            </w:pPr>
          </w:p>
        </w:tc>
        <w:tc>
          <w:tcPr>
            <w:tcW w:w="6242" w:type="dxa"/>
            <w:gridSpan w:val="4"/>
          </w:tcPr>
          <w:p w:rsidR="00A22688" w:rsidRPr="00F77587" w:rsidRDefault="00A22688" w:rsidP="00BB6ABE">
            <w:pPr>
              <w:keepLines/>
              <w:rPr>
                <w:i/>
              </w:rPr>
            </w:pPr>
            <w:r w:rsidRPr="00F77587">
              <w:rPr>
                <w:i/>
              </w:rPr>
              <w:t>Nessuno</w:t>
            </w:r>
          </w:p>
        </w:tc>
      </w:tr>
      <w:tr w:rsidR="00A22688" w:rsidTr="00BB6ABE">
        <w:trPr>
          <w:trHeight w:val="293"/>
        </w:trPr>
        <w:tc>
          <w:tcPr>
            <w:tcW w:w="2268" w:type="dxa"/>
            <w:gridSpan w:val="2"/>
          </w:tcPr>
          <w:p w:rsidR="00A22688" w:rsidRPr="003442A2" w:rsidRDefault="00A22688" w:rsidP="00BB6ABE">
            <w:pPr>
              <w:pStyle w:val="Pidipagina"/>
              <w:keepLines/>
              <w:rPr>
                <w:b/>
              </w:rPr>
            </w:pPr>
            <w:r w:rsidRPr="003442A2">
              <w:rPr>
                <w:b/>
              </w:rPr>
              <w:t>Note:</w:t>
            </w:r>
          </w:p>
        </w:tc>
        <w:tc>
          <w:tcPr>
            <w:tcW w:w="6520" w:type="dxa"/>
            <w:gridSpan w:val="5"/>
          </w:tcPr>
          <w:p w:rsidR="00A22688" w:rsidRDefault="00A22688" w:rsidP="00BB6ABE">
            <w:pPr>
              <w:pStyle w:val="Pidipagina"/>
              <w:keepLines/>
            </w:pPr>
          </w:p>
        </w:tc>
      </w:tr>
      <w:tr w:rsidR="00A22688" w:rsidTr="00BB6ABE">
        <w:trPr>
          <w:cnfStyle w:val="000000100000"/>
          <w:trHeight w:val="293"/>
        </w:trPr>
        <w:tc>
          <w:tcPr>
            <w:tcW w:w="1133" w:type="dxa"/>
          </w:tcPr>
          <w:p w:rsidR="00A22688" w:rsidRPr="003442A2" w:rsidRDefault="00A22688" w:rsidP="00BB6ABE">
            <w:pPr>
              <w:keepLines/>
              <w:rPr>
                <w:b/>
              </w:rPr>
            </w:pPr>
            <w:r w:rsidRPr="003442A2">
              <w:rPr>
                <w:b/>
              </w:rPr>
              <w:t>Stato</w:t>
            </w:r>
            <w:r>
              <w:rPr>
                <w:b/>
              </w:rPr>
              <w:t>:</w:t>
            </w:r>
          </w:p>
        </w:tc>
        <w:tc>
          <w:tcPr>
            <w:tcW w:w="1135" w:type="dxa"/>
          </w:tcPr>
          <w:p w:rsidR="00A22688" w:rsidRDefault="002A3800" w:rsidP="00BB6ABE">
            <w:pPr>
              <w:pStyle w:val="Pidipagina"/>
              <w:keepLines/>
            </w:pPr>
            <w:r>
              <w:t>Iniziale</w:t>
            </w:r>
          </w:p>
        </w:tc>
        <w:tc>
          <w:tcPr>
            <w:tcW w:w="1156" w:type="dxa"/>
            <w:gridSpan w:val="2"/>
          </w:tcPr>
          <w:p w:rsidR="00A22688" w:rsidRPr="003442A2" w:rsidRDefault="00A22688" w:rsidP="00BB6ABE">
            <w:pPr>
              <w:keepLines/>
              <w:rPr>
                <w:b/>
              </w:rPr>
            </w:pPr>
            <w:r w:rsidRPr="003442A2">
              <w:rPr>
                <w:b/>
              </w:rPr>
              <w:t>Priorità:</w:t>
            </w:r>
          </w:p>
        </w:tc>
        <w:tc>
          <w:tcPr>
            <w:tcW w:w="951" w:type="dxa"/>
          </w:tcPr>
          <w:p w:rsidR="00A22688" w:rsidRDefault="00A22688" w:rsidP="00BB6ABE">
            <w:pPr>
              <w:keepLines/>
            </w:pPr>
            <w:r>
              <w:t>Alta</w:t>
            </w:r>
          </w:p>
        </w:tc>
        <w:tc>
          <w:tcPr>
            <w:tcW w:w="2693" w:type="dxa"/>
          </w:tcPr>
          <w:p w:rsidR="00A22688" w:rsidRPr="003442A2" w:rsidRDefault="00A22688" w:rsidP="00BB6ABE">
            <w:pPr>
              <w:pStyle w:val="Pidipagina"/>
              <w:keepLines/>
              <w:rPr>
                <w:b/>
              </w:rPr>
            </w:pPr>
            <w:r w:rsidRPr="003442A2">
              <w:rPr>
                <w:b/>
              </w:rPr>
              <w:t>Livello di Comprensione:</w:t>
            </w:r>
          </w:p>
        </w:tc>
        <w:tc>
          <w:tcPr>
            <w:tcW w:w="1720" w:type="dxa"/>
          </w:tcPr>
          <w:p w:rsidR="00A22688" w:rsidRDefault="002A3800" w:rsidP="00BB6ABE">
            <w:pPr>
              <w:pStyle w:val="Pidipagina"/>
              <w:keepLines/>
            </w:pPr>
            <w:r>
              <w:t>Scarso</w:t>
            </w:r>
          </w:p>
        </w:tc>
      </w:tr>
      <w:tr w:rsidR="00A22688" w:rsidTr="00BB6ABE">
        <w:trPr>
          <w:trHeight w:val="240"/>
        </w:trPr>
        <w:tc>
          <w:tcPr>
            <w:tcW w:w="1133" w:type="dxa"/>
          </w:tcPr>
          <w:p w:rsidR="00A22688" w:rsidRPr="003442A2" w:rsidRDefault="00A22688" w:rsidP="00BB6ABE">
            <w:pPr>
              <w:pStyle w:val="Pidipagina"/>
              <w:keepLines/>
              <w:rPr>
                <w:b/>
              </w:rPr>
            </w:pPr>
            <w:r w:rsidRPr="003442A2">
              <w:rPr>
                <w:b/>
              </w:rPr>
              <w:t>Versione:</w:t>
            </w:r>
          </w:p>
        </w:tc>
        <w:tc>
          <w:tcPr>
            <w:tcW w:w="1135" w:type="dxa"/>
          </w:tcPr>
          <w:p w:rsidR="00A22688" w:rsidRDefault="00A22688" w:rsidP="00BB6ABE">
            <w:pPr>
              <w:pStyle w:val="Titoloindice"/>
              <w:keepLines/>
            </w:pPr>
          </w:p>
        </w:tc>
        <w:tc>
          <w:tcPr>
            <w:tcW w:w="1156" w:type="dxa"/>
            <w:gridSpan w:val="2"/>
          </w:tcPr>
          <w:p w:rsidR="00A22688" w:rsidRPr="003442A2" w:rsidRDefault="00A22688" w:rsidP="00BB6ABE">
            <w:pPr>
              <w:keepLines/>
              <w:rPr>
                <w:b/>
              </w:rPr>
            </w:pPr>
            <w:r w:rsidRPr="003442A2">
              <w:rPr>
                <w:b/>
              </w:rPr>
              <w:t>Stabilità:</w:t>
            </w:r>
          </w:p>
        </w:tc>
        <w:tc>
          <w:tcPr>
            <w:tcW w:w="951" w:type="dxa"/>
          </w:tcPr>
          <w:p w:rsidR="00A22688" w:rsidRDefault="002A3800" w:rsidP="00BB6ABE">
            <w:pPr>
              <w:keepLines/>
            </w:pPr>
            <w:r>
              <w:t>In</w:t>
            </w:r>
            <w:r w:rsidR="00A22688">
              <w:t>Stabile</w:t>
            </w:r>
          </w:p>
        </w:tc>
        <w:tc>
          <w:tcPr>
            <w:tcW w:w="2693" w:type="dxa"/>
          </w:tcPr>
          <w:p w:rsidR="00A22688" w:rsidRPr="003442A2" w:rsidRDefault="00A22688" w:rsidP="00BB6ABE">
            <w:pPr>
              <w:keepLines/>
              <w:rPr>
                <w:b/>
              </w:rPr>
            </w:pPr>
            <w:r w:rsidRPr="003442A2">
              <w:rPr>
                <w:b/>
              </w:rPr>
              <w:t>Data:</w:t>
            </w:r>
          </w:p>
        </w:tc>
        <w:tc>
          <w:tcPr>
            <w:tcW w:w="1720" w:type="dxa"/>
          </w:tcPr>
          <w:p w:rsidR="00A22688" w:rsidRPr="00425AE2" w:rsidRDefault="002A3800" w:rsidP="00BB6ABE">
            <w:pPr>
              <w:keepLines/>
            </w:pPr>
            <w:r>
              <w:t>08</w:t>
            </w:r>
            <w:r w:rsidRPr="00425AE2">
              <w:t>/0</w:t>
            </w:r>
            <w:r>
              <w:t>5</w:t>
            </w:r>
            <w:r w:rsidRPr="00425AE2">
              <w:t>/2008</w:t>
            </w:r>
          </w:p>
        </w:tc>
      </w:tr>
    </w:tbl>
    <w:p w:rsidR="00A22688" w:rsidRDefault="00A22688"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3A1B10" w:rsidRDefault="003A1B1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6101FA" w:rsidRPr="00602866" w:rsidRDefault="00F77587" w:rsidP="00FA1F02">
      <w:pPr>
        <w:pStyle w:val="Titolo3"/>
        <w:rPr>
          <w:lang w:val="it-IT"/>
        </w:rPr>
      </w:pPr>
      <w:bookmarkStart w:id="37" w:name="_Toc198101851"/>
      <w:r w:rsidRPr="00602866">
        <w:rPr>
          <w:lang w:val="it-IT"/>
        </w:rPr>
        <w:t>Area</w:t>
      </w:r>
      <w:r w:rsidR="007C6F2E" w:rsidRPr="00602866">
        <w:rPr>
          <w:lang w:val="it-IT"/>
        </w:rPr>
        <w:t xml:space="preserve"> Funzionale </w:t>
      </w:r>
      <w:r w:rsidR="00E06543" w:rsidRPr="00602866">
        <w:rPr>
          <w:lang w:val="it-IT"/>
        </w:rPr>
        <w:t>0</w:t>
      </w:r>
      <w:r w:rsidR="006101FA" w:rsidRPr="00602866">
        <w:rPr>
          <w:lang w:val="it-IT"/>
        </w:rPr>
        <w:t>2</w:t>
      </w:r>
      <w:r w:rsidR="005A45FC" w:rsidRPr="00602866">
        <w:rPr>
          <w:lang w:val="it-IT"/>
        </w:rPr>
        <w:t>: Persistenza del grafo</w:t>
      </w:r>
      <w:bookmarkEnd w:id="37"/>
    </w:p>
    <w:tbl>
      <w:tblPr>
        <w:tblStyle w:val="Sfondochiaro-Colore2"/>
        <w:tblW w:w="0" w:type="auto"/>
        <w:tblLayout w:type="fixed"/>
        <w:tblLook w:val="0420"/>
      </w:tblPr>
      <w:tblGrid>
        <w:gridCol w:w="1133"/>
        <w:gridCol w:w="1135"/>
        <w:gridCol w:w="278"/>
        <w:gridCol w:w="878"/>
        <w:gridCol w:w="951"/>
        <w:gridCol w:w="2693"/>
        <w:gridCol w:w="1720"/>
      </w:tblGrid>
      <w:tr w:rsidR="00BF266F" w:rsidTr="00BB6ABE">
        <w:trPr>
          <w:cnfStyle w:val="100000000000"/>
          <w:trHeight w:val="201"/>
        </w:trPr>
        <w:tc>
          <w:tcPr>
            <w:tcW w:w="2268" w:type="dxa"/>
            <w:gridSpan w:val="2"/>
          </w:tcPr>
          <w:p w:rsidR="00BF266F" w:rsidRDefault="00BF266F" w:rsidP="00BB6ABE">
            <w:pPr>
              <w:keepLines/>
              <w:spacing w:line="360" w:lineRule="auto"/>
              <w:ind w:left="34"/>
            </w:pPr>
            <w:r>
              <w:t>Funzionalità:</w:t>
            </w:r>
          </w:p>
        </w:tc>
        <w:tc>
          <w:tcPr>
            <w:tcW w:w="6520" w:type="dxa"/>
            <w:gridSpan w:val="5"/>
          </w:tcPr>
          <w:p w:rsidR="00BF266F" w:rsidRPr="00BF266F" w:rsidRDefault="00BF266F" w:rsidP="008A1A41">
            <w:pPr>
              <w:pStyle w:val="Paragrafoelenco"/>
              <w:keepLines/>
              <w:numPr>
                <w:ilvl w:val="0"/>
                <w:numId w:val="26"/>
              </w:numPr>
              <w:ind w:left="1588" w:hanging="1559"/>
              <w:rPr>
                <w:b w:val="0"/>
              </w:rPr>
            </w:pPr>
            <w:bookmarkStart w:id="38" w:name="_Ref198101343"/>
            <w:r>
              <w:rPr>
                <w:b w:val="0"/>
              </w:rPr>
              <w:t>Salvataggio Grafo</w:t>
            </w:r>
            <w:bookmarkEnd w:id="38"/>
            <w:r>
              <w:rPr>
                <w:b w:val="0"/>
              </w:rPr>
              <w:t xml:space="preserve"> </w:t>
            </w:r>
          </w:p>
        </w:tc>
      </w:tr>
      <w:tr w:rsidR="00BF266F" w:rsidTr="00BB6ABE">
        <w:trPr>
          <w:cnfStyle w:val="000000100000"/>
          <w:trHeight w:val="276"/>
        </w:trPr>
        <w:tc>
          <w:tcPr>
            <w:tcW w:w="2268" w:type="dxa"/>
            <w:gridSpan w:val="2"/>
          </w:tcPr>
          <w:p w:rsidR="00BF266F" w:rsidRDefault="00BF266F" w:rsidP="00BB6ABE">
            <w:pPr>
              <w:keepLines/>
              <w:spacing w:line="360" w:lineRule="auto"/>
              <w:rPr>
                <w:b/>
              </w:rPr>
            </w:pPr>
            <w:r>
              <w:rPr>
                <w:b/>
              </w:rPr>
              <w:t>Descrizione</w:t>
            </w:r>
            <w:r>
              <w:t xml:space="preserve">: </w:t>
            </w:r>
          </w:p>
        </w:tc>
        <w:tc>
          <w:tcPr>
            <w:tcW w:w="6520" w:type="dxa"/>
            <w:gridSpan w:val="5"/>
          </w:tcPr>
          <w:p w:rsidR="00BF266F" w:rsidRPr="00832582" w:rsidRDefault="00BF266F" w:rsidP="00BF266F">
            <w:pPr>
              <w:keepLines/>
            </w:pPr>
            <w:r>
              <w:t>A valle della visualizzazione del grafo, viene lasciato all’utente la possibilità di salvarlo in un file esterno, in modo da consentirne consultazioni successive. Il grafo salvato non sarà navigabile, in quanto non sarà più mantenuto un legame con il codice sorgente.</w:t>
            </w:r>
          </w:p>
        </w:tc>
      </w:tr>
      <w:tr w:rsidR="00BF266F" w:rsidTr="00BB6ABE">
        <w:trPr>
          <w:trHeight w:val="263"/>
        </w:trPr>
        <w:tc>
          <w:tcPr>
            <w:tcW w:w="2268" w:type="dxa"/>
            <w:gridSpan w:val="2"/>
          </w:tcPr>
          <w:p w:rsidR="00BF266F" w:rsidRDefault="00BF266F" w:rsidP="00BB6ABE">
            <w:pPr>
              <w:keepLines/>
              <w:spacing w:line="360" w:lineRule="auto"/>
              <w:rPr>
                <w:b/>
              </w:rPr>
            </w:pPr>
            <w:r>
              <w:rPr>
                <w:b/>
              </w:rPr>
              <w:t xml:space="preserve">Attori: </w:t>
            </w:r>
          </w:p>
        </w:tc>
        <w:tc>
          <w:tcPr>
            <w:tcW w:w="6520" w:type="dxa"/>
            <w:gridSpan w:val="5"/>
          </w:tcPr>
          <w:p w:rsidR="00BF266F" w:rsidRDefault="00BF266F" w:rsidP="00BB6ABE">
            <w:pPr>
              <w:keepLines/>
              <w:rPr>
                <w:b/>
              </w:rPr>
            </w:pPr>
            <w:r>
              <w:t>Sconosciuti</w:t>
            </w:r>
          </w:p>
        </w:tc>
      </w:tr>
      <w:tr w:rsidR="00BF266F" w:rsidTr="00BB6ABE">
        <w:trPr>
          <w:cnfStyle w:val="000000100000"/>
          <w:trHeight w:val="283"/>
        </w:trPr>
        <w:tc>
          <w:tcPr>
            <w:tcW w:w="2268" w:type="dxa"/>
            <w:gridSpan w:val="2"/>
          </w:tcPr>
          <w:p w:rsidR="00BF266F" w:rsidRDefault="00BF266F" w:rsidP="00BB6ABE">
            <w:pPr>
              <w:keepLines/>
              <w:spacing w:line="360" w:lineRule="auto"/>
              <w:rPr>
                <w:b/>
              </w:rPr>
            </w:pPr>
            <w:r>
              <w:rPr>
                <w:b/>
              </w:rPr>
              <w:t xml:space="preserve">Input: </w:t>
            </w:r>
          </w:p>
        </w:tc>
        <w:tc>
          <w:tcPr>
            <w:tcW w:w="6520" w:type="dxa"/>
            <w:gridSpan w:val="5"/>
          </w:tcPr>
          <w:p w:rsidR="00BF266F" w:rsidRDefault="00BF266F" w:rsidP="00BB6ABE">
            <w:pPr>
              <w:keepLines/>
              <w:rPr>
                <w:b/>
              </w:rPr>
            </w:pPr>
          </w:p>
        </w:tc>
      </w:tr>
      <w:tr w:rsidR="00BF266F" w:rsidTr="00BB6ABE">
        <w:trPr>
          <w:trHeight w:val="223"/>
        </w:trPr>
        <w:tc>
          <w:tcPr>
            <w:tcW w:w="2268" w:type="dxa"/>
            <w:gridSpan w:val="2"/>
          </w:tcPr>
          <w:p w:rsidR="00BF266F" w:rsidRDefault="00BF266F" w:rsidP="00BB6ABE">
            <w:pPr>
              <w:keepLines/>
              <w:spacing w:line="360" w:lineRule="auto"/>
              <w:rPr>
                <w:b/>
              </w:rPr>
            </w:pPr>
            <w:r>
              <w:rPr>
                <w:b/>
              </w:rPr>
              <w:lastRenderedPageBreak/>
              <w:t>Output</w:t>
            </w:r>
            <w:r>
              <w:t xml:space="preserve">: </w:t>
            </w:r>
          </w:p>
        </w:tc>
        <w:tc>
          <w:tcPr>
            <w:tcW w:w="6520" w:type="dxa"/>
            <w:gridSpan w:val="5"/>
          </w:tcPr>
          <w:p w:rsidR="00BF266F" w:rsidRDefault="00BF266F" w:rsidP="00BB6ABE">
            <w:pPr>
              <w:keepLines/>
              <w:rPr>
                <w:b/>
              </w:rPr>
            </w:pPr>
          </w:p>
        </w:tc>
      </w:tr>
      <w:tr w:rsidR="00BF266F" w:rsidTr="00BB6ABE">
        <w:trPr>
          <w:cnfStyle w:val="000000100000"/>
          <w:trHeight w:val="305"/>
        </w:trPr>
        <w:tc>
          <w:tcPr>
            <w:tcW w:w="2268" w:type="dxa"/>
            <w:gridSpan w:val="2"/>
          </w:tcPr>
          <w:p w:rsidR="00BF266F" w:rsidRDefault="00BF266F" w:rsidP="00BB6ABE">
            <w:pPr>
              <w:keepLines/>
              <w:spacing w:line="360" w:lineRule="auto"/>
              <w:rPr>
                <w:b/>
              </w:rPr>
            </w:pPr>
            <w:r>
              <w:rPr>
                <w:b/>
              </w:rPr>
              <w:t xml:space="preserve">Elaborazione: </w:t>
            </w:r>
          </w:p>
        </w:tc>
        <w:tc>
          <w:tcPr>
            <w:tcW w:w="6520" w:type="dxa"/>
            <w:gridSpan w:val="5"/>
          </w:tcPr>
          <w:p w:rsidR="00BF266F" w:rsidRPr="00B94882" w:rsidRDefault="00BF266F" w:rsidP="00BB6ABE">
            <w:pPr>
              <w:keepLines/>
              <w:rPr>
                <w:b/>
              </w:rPr>
            </w:pPr>
          </w:p>
        </w:tc>
      </w:tr>
      <w:tr w:rsidR="00BF266F" w:rsidTr="00BB6ABE">
        <w:trPr>
          <w:trHeight w:val="330"/>
        </w:trPr>
        <w:tc>
          <w:tcPr>
            <w:tcW w:w="2268" w:type="dxa"/>
            <w:gridSpan w:val="2"/>
          </w:tcPr>
          <w:p w:rsidR="00BF266F" w:rsidRDefault="00BF266F" w:rsidP="00BB6ABE">
            <w:pPr>
              <w:keepLines/>
              <w:spacing w:line="360" w:lineRule="auto"/>
              <w:rPr>
                <w:b/>
              </w:rPr>
            </w:pPr>
            <w:r>
              <w:rPr>
                <w:b/>
              </w:rPr>
              <w:t>Pre-Condizioni:</w:t>
            </w:r>
          </w:p>
        </w:tc>
        <w:tc>
          <w:tcPr>
            <w:tcW w:w="6520" w:type="dxa"/>
            <w:gridSpan w:val="5"/>
          </w:tcPr>
          <w:p w:rsidR="00BF266F" w:rsidRDefault="00BF266F" w:rsidP="00BB6ABE">
            <w:pPr>
              <w:keepLines/>
              <w:rPr>
                <w:b/>
              </w:rPr>
            </w:pPr>
          </w:p>
        </w:tc>
      </w:tr>
      <w:tr w:rsidR="00BF266F" w:rsidTr="00BB6ABE">
        <w:trPr>
          <w:cnfStyle w:val="000000100000"/>
          <w:trHeight w:val="316"/>
        </w:trPr>
        <w:tc>
          <w:tcPr>
            <w:tcW w:w="2268" w:type="dxa"/>
            <w:gridSpan w:val="2"/>
          </w:tcPr>
          <w:p w:rsidR="00BF266F" w:rsidRDefault="00BF266F" w:rsidP="00BB6ABE">
            <w:pPr>
              <w:keepLines/>
              <w:spacing w:line="360" w:lineRule="auto"/>
              <w:rPr>
                <w:b/>
              </w:rPr>
            </w:pPr>
            <w:r>
              <w:rPr>
                <w:b/>
              </w:rPr>
              <w:t>Post-Condizioni:</w:t>
            </w:r>
          </w:p>
        </w:tc>
        <w:tc>
          <w:tcPr>
            <w:tcW w:w="6520" w:type="dxa"/>
            <w:gridSpan w:val="5"/>
          </w:tcPr>
          <w:p w:rsidR="00BF266F" w:rsidRDefault="00BF266F" w:rsidP="00BB6ABE">
            <w:pPr>
              <w:keepLines/>
              <w:rPr>
                <w:b/>
              </w:rPr>
            </w:pPr>
          </w:p>
        </w:tc>
      </w:tr>
      <w:tr w:rsidR="00BF266F" w:rsidTr="00BB6ABE">
        <w:trPr>
          <w:trHeight w:val="339"/>
        </w:trPr>
        <w:tc>
          <w:tcPr>
            <w:tcW w:w="2268" w:type="dxa"/>
            <w:gridSpan w:val="2"/>
          </w:tcPr>
          <w:p w:rsidR="00BF266F" w:rsidRDefault="00BF266F" w:rsidP="00BB6ABE">
            <w:pPr>
              <w:keepLines/>
              <w:spacing w:line="360" w:lineRule="auto"/>
              <w:rPr>
                <w:b/>
              </w:rPr>
            </w:pPr>
            <w:r>
              <w:rPr>
                <w:b/>
              </w:rPr>
              <w:t>Scenari Alternativi:</w:t>
            </w:r>
          </w:p>
        </w:tc>
        <w:tc>
          <w:tcPr>
            <w:tcW w:w="6520" w:type="dxa"/>
            <w:gridSpan w:val="5"/>
          </w:tcPr>
          <w:p w:rsidR="00BF266F" w:rsidRDefault="00BF266F" w:rsidP="00BB6ABE">
            <w:pPr>
              <w:keepLines/>
              <w:rPr>
                <w:b/>
              </w:rPr>
            </w:pPr>
          </w:p>
        </w:tc>
      </w:tr>
      <w:tr w:rsidR="00BF266F" w:rsidTr="00BB6ABE">
        <w:trPr>
          <w:cnfStyle w:val="000000100000"/>
          <w:trHeight w:val="128"/>
        </w:trPr>
        <w:tc>
          <w:tcPr>
            <w:tcW w:w="2268" w:type="dxa"/>
            <w:gridSpan w:val="2"/>
            <w:vMerge w:val="restart"/>
          </w:tcPr>
          <w:p w:rsidR="00BF266F" w:rsidRDefault="00BF266F" w:rsidP="00BB6ABE">
            <w:pPr>
              <w:keepLines/>
              <w:rPr>
                <w:b/>
              </w:rPr>
            </w:pPr>
            <w:r>
              <w:rPr>
                <w:b/>
              </w:rPr>
              <w:t>Requisiti collegati</w:t>
            </w:r>
            <w:r>
              <w:t>:</w:t>
            </w:r>
          </w:p>
        </w:tc>
        <w:tc>
          <w:tcPr>
            <w:tcW w:w="6520" w:type="dxa"/>
            <w:gridSpan w:val="5"/>
          </w:tcPr>
          <w:p w:rsidR="00BF266F" w:rsidRPr="00B94882" w:rsidRDefault="00BF266F" w:rsidP="00BB6ABE">
            <w:pPr>
              <w:keepLines/>
              <w:rPr>
                <w:i/>
              </w:rPr>
            </w:pPr>
          </w:p>
        </w:tc>
      </w:tr>
      <w:tr w:rsidR="00BF266F" w:rsidTr="00BB6ABE">
        <w:trPr>
          <w:trHeight w:val="240"/>
        </w:trPr>
        <w:tc>
          <w:tcPr>
            <w:tcW w:w="2268" w:type="dxa"/>
            <w:gridSpan w:val="2"/>
            <w:vMerge/>
          </w:tcPr>
          <w:p w:rsidR="00BF266F" w:rsidRDefault="00BF266F" w:rsidP="00BB6ABE">
            <w:pPr>
              <w:keepLines/>
              <w:rPr>
                <w:b/>
              </w:rPr>
            </w:pPr>
          </w:p>
        </w:tc>
        <w:tc>
          <w:tcPr>
            <w:tcW w:w="6520" w:type="dxa"/>
            <w:gridSpan w:val="5"/>
          </w:tcPr>
          <w:p w:rsidR="00BF266F" w:rsidRPr="00B94882" w:rsidRDefault="00BF266F" w:rsidP="00BB6ABE">
            <w:pPr>
              <w:keepLines/>
              <w:rPr>
                <w:i/>
              </w:rPr>
            </w:pPr>
            <w:r>
              <w:t xml:space="preserve">Precedenti: </w:t>
            </w:r>
          </w:p>
        </w:tc>
      </w:tr>
      <w:tr w:rsidR="00BF266F" w:rsidTr="00BB6ABE">
        <w:trPr>
          <w:cnfStyle w:val="000000100000"/>
          <w:trHeight w:val="150"/>
        </w:trPr>
        <w:tc>
          <w:tcPr>
            <w:tcW w:w="2268" w:type="dxa"/>
            <w:gridSpan w:val="2"/>
            <w:vMerge/>
          </w:tcPr>
          <w:p w:rsidR="00BF266F" w:rsidRDefault="00BF266F" w:rsidP="00BB6ABE">
            <w:pPr>
              <w:keepLines/>
              <w:rPr>
                <w:b/>
              </w:rPr>
            </w:pPr>
          </w:p>
        </w:tc>
        <w:tc>
          <w:tcPr>
            <w:tcW w:w="278" w:type="dxa"/>
          </w:tcPr>
          <w:p w:rsidR="00BF266F" w:rsidRDefault="00BF266F" w:rsidP="00BB6ABE">
            <w:pPr>
              <w:keepLines/>
            </w:pPr>
          </w:p>
        </w:tc>
        <w:tc>
          <w:tcPr>
            <w:tcW w:w="6242" w:type="dxa"/>
            <w:gridSpan w:val="4"/>
          </w:tcPr>
          <w:p w:rsidR="00BF266F" w:rsidRDefault="002918BC" w:rsidP="00BB6ABE">
            <w:pPr>
              <w:keepLines/>
            </w:pPr>
            <w:fldSimple w:instr=" REF _Ref198101410 \r \h  \* MERGEFORMAT ">
              <w:r w:rsidR="00F77587" w:rsidRPr="00F77587">
                <w:rPr>
                  <w:i/>
                </w:rPr>
                <w:t>UC-AREA01-02</w:t>
              </w:r>
            </w:fldSimple>
          </w:p>
        </w:tc>
      </w:tr>
      <w:tr w:rsidR="00BF266F" w:rsidTr="00BB6ABE">
        <w:trPr>
          <w:trHeight w:val="165"/>
        </w:trPr>
        <w:tc>
          <w:tcPr>
            <w:tcW w:w="2268" w:type="dxa"/>
            <w:gridSpan w:val="2"/>
            <w:vMerge/>
          </w:tcPr>
          <w:p w:rsidR="00BF266F" w:rsidRDefault="00BF266F" w:rsidP="00BB6ABE">
            <w:pPr>
              <w:keepLines/>
              <w:rPr>
                <w:b/>
              </w:rPr>
            </w:pPr>
          </w:p>
        </w:tc>
        <w:tc>
          <w:tcPr>
            <w:tcW w:w="6520" w:type="dxa"/>
            <w:gridSpan w:val="5"/>
          </w:tcPr>
          <w:p w:rsidR="00BF266F" w:rsidRPr="00C25C74" w:rsidRDefault="00BF266F" w:rsidP="00BB6ABE">
            <w:pPr>
              <w:keepLines/>
            </w:pPr>
            <w:r w:rsidRPr="00C25C74">
              <w:t xml:space="preserve">Successivi: </w:t>
            </w:r>
          </w:p>
        </w:tc>
      </w:tr>
      <w:tr w:rsidR="00BF266F" w:rsidTr="00BB6ABE">
        <w:trPr>
          <w:cnfStyle w:val="000000100000"/>
          <w:trHeight w:val="195"/>
        </w:trPr>
        <w:tc>
          <w:tcPr>
            <w:tcW w:w="2268" w:type="dxa"/>
            <w:gridSpan w:val="2"/>
            <w:vMerge/>
          </w:tcPr>
          <w:p w:rsidR="00BF266F" w:rsidRDefault="00BF266F" w:rsidP="00BB6ABE">
            <w:pPr>
              <w:keepLines/>
              <w:rPr>
                <w:b/>
              </w:rPr>
            </w:pPr>
          </w:p>
        </w:tc>
        <w:tc>
          <w:tcPr>
            <w:tcW w:w="278" w:type="dxa"/>
          </w:tcPr>
          <w:p w:rsidR="00BF266F" w:rsidRPr="00B94882" w:rsidRDefault="00BF266F" w:rsidP="00BB6ABE">
            <w:pPr>
              <w:keepLines/>
              <w:rPr>
                <w:i/>
              </w:rPr>
            </w:pPr>
          </w:p>
        </w:tc>
        <w:tc>
          <w:tcPr>
            <w:tcW w:w="6242" w:type="dxa"/>
            <w:gridSpan w:val="4"/>
          </w:tcPr>
          <w:p w:rsidR="00BF266F" w:rsidRPr="00F77587" w:rsidRDefault="00BF266F" w:rsidP="00BB6ABE">
            <w:pPr>
              <w:keepLines/>
              <w:rPr>
                <w:i/>
              </w:rPr>
            </w:pPr>
            <w:r w:rsidRPr="00F77587">
              <w:rPr>
                <w:i/>
              </w:rPr>
              <w:t>Nessuno</w:t>
            </w:r>
          </w:p>
        </w:tc>
      </w:tr>
      <w:tr w:rsidR="00BF266F" w:rsidTr="00BB6ABE">
        <w:trPr>
          <w:trHeight w:val="293"/>
        </w:trPr>
        <w:tc>
          <w:tcPr>
            <w:tcW w:w="2268" w:type="dxa"/>
            <w:gridSpan w:val="2"/>
          </w:tcPr>
          <w:p w:rsidR="00BF266F" w:rsidRPr="003442A2" w:rsidRDefault="00BF266F" w:rsidP="00BB6ABE">
            <w:pPr>
              <w:pStyle w:val="Pidipagina"/>
              <w:keepLines/>
              <w:rPr>
                <w:b/>
              </w:rPr>
            </w:pPr>
            <w:r w:rsidRPr="003442A2">
              <w:rPr>
                <w:b/>
              </w:rPr>
              <w:t>Note:</w:t>
            </w:r>
          </w:p>
        </w:tc>
        <w:tc>
          <w:tcPr>
            <w:tcW w:w="6520" w:type="dxa"/>
            <w:gridSpan w:val="5"/>
          </w:tcPr>
          <w:p w:rsidR="00BF266F" w:rsidRDefault="00BF266F" w:rsidP="00BB6ABE">
            <w:pPr>
              <w:pStyle w:val="Pidipagina"/>
              <w:keepLines/>
            </w:pPr>
          </w:p>
        </w:tc>
      </w:tr>
      <w:tr w:rsidR="00BF266F" w:rsidTr="00BB6ABE">
        <w:trPr>
          <w:cnfStyle w:val="000000100000"/>
          <w:trHeight w:val="293"/>
        </w:trPr>
        <w:tc>
          <w:tcPr>
            <w:tcW w:w="1133" w:type="dxa"/>
          </w:tcPr>
          <w:p w:rsidR="00BF266F" w:rsidRPr="003442A2" w:rsidRDefault="00BF266F" w:rsidP="00BB6ABE">
            <w:pPr>
              <w:keepLines/>
              <w:rPr>
                <w:b/>
              </w:rPr>
            </w:pPr>
            <w:r w:rsidRPr="003442A2">
              <w:rPr>
                <w:b/>
              </w:rPr>
              <w:t>Stato</w:t>
            </w:r>
            <w:r>
              <w:rPr>
                <w:b/>
              </w:rPr>
              <w:t>:</w:t>
            </w:r>
          </w:p>
        </w:tc>
        <w:tc>
          <w:tcPr>
            <w:tcW w:w="1135" w:type="dxa"/>
          </w:tcPr>
          <w:p w:rsidR="00BF266F" w:rsidRDefault="00BF266F" w:rsidP="00BB6ABE">
            <w:pPr>
              <w:pStyle w:val="Pidipagina"/>
              <w:keepLines/>
            </w:pPr>
            <w:r>
              <w:t>Finale</w:t>
            </w:r>
          </w:p>
        </w:tc>
        <w:tc>
          <w:tcPr>
            <w:tcW w:w="1156" w:type="dxa"/>
            <w:gridSpan w:val="2"/>
          </w:tcPr>
          <w:p w:rsidR="00BF266F" w:rsidRPr="003442A2" w:rsidRDefault="00BF266F" w:rsidP="00BB6ABE">
            <w:pPr>
              <w:keepLines/>
              <w:rPr>
                <w:b/>
              </w:rPr>
            </w:pPr>
            <w:r w:rsidRPr="003442A2">
              <w:rPr>
                <w:b/>
              </w:rPr>
              <w:t>Priorità:</w:t>
            </w:r>
          </w:p>
        </w:tc>
        <w:tc>
          <w:tcPr>
            <w:tcW w:w="951" w:type="dxa"/>
          </w:tcPr>
          <w:p w:rsidR="00BF266F" w:rsidRDefault="00BF266F" w:rsidP="00BB6ABE">
            <w:pPr>
              <w:keepLines/>
            </w:pPr>
            <w:r>
              <w:t>Alta</w:t>
            </w:r>
          </w:p>
        </w:tc>
        <w:tc>
          <w:tcPr>
            <w:tcW w:w="2693" w:type="dxa"/>
          </w:tcPr>
          <w:p w:rsidR="00BF266F" w:rsidRPr="003442A2" w:rsidRDefault="00BF266F" w:rsidP="00BB6ABE">
            <w:pPr>
              <w:pStyle w:val="Pidipagina"/>
              <w:keepLines/>
              <w:rPr>
                <w:b/>
              </w:rPr>
            </w:pPr>
            <w:r w:rsidRPr="003442A2">
              <w:rPr>
                <w:b/>
              </w:rPr>
              <w:t>Livello di Comprensione:</w:t>
            </w:r>
          </w:p>
        </w:tc>
        <w:tc>
          <w:tcPr>
            <w:tcW w:w="1720" w:type="dxa"/>
          </w:tcPr>
          <w:p w:rsidR="00BF266F" w:rsidRDefault="00BF266F" w:rsidP="00BB6ABE">
            <w:pPr>
              <w:pStyle w:val="Pidipagina"/>
              <w:keepLines/>
            </w:pPr>
            <w:r>
              <w:t>Compreso</w:t>
            </w:r>
          </w:p>
        </w:tc>
      </w:tr>
      <w:tr w:rsidR="00BF266F" w:rsidTr="00BB6ABE">
        <w:trPr>
          <w:trHeight w:val="240"/>
        </w:trPr>
        <w:tc>
          <w:tcPr>
            <w:tcW w:w="1133" w:type="dxa"/>
          </w:tcPr>
          <w:p w:rsidR="00BF266F" w:rsidRPr="003442A2" w:rsidRDefault="00BF266F" w:rsidP="00BB6ABE">
            <w:pPr>
              <w:pStyle w:val="Pidipagina"/>
              <w:keepLines/>
              <w:rPr>
                <w:b/>
              </w:rPr>
            </w:pPr>
            <w:r w:rsidRPr="003442A2">
              <w:rPr>
                <w:b/>
              </w:rPr>
              <w:t>Versione:</w:t>
            </w:r>
          </w:p>
        </w:tc>
        <w:tc>
          <w:tcPr>
            <w:tcW w:w="1135" w:type="dxa"/>
          </w:tcPr>
          <w:p w:rsidR="00BF266F" w:rsidRDefault="00BF266F" w:rsidP="00BB6ABE">
            <w:pPr>
              <w:pStyle w:val="Titoloindice"/>
              <w:keepLines/>
            </w:pPr>
          </w:p>
        </w:tc>
        <w:tc>
          <w:tcPr>
            <w:tcW w:w="1156" w:type="dxa"/>
            <w:gridSpan w:val="2"/>
          </w:tcPr>
          <w:p w:rsidR="00BF266F" w:rsidRPr="003442A2" w:rsidRDefault="00BF266F" w:rsidP="00BB6ABE">
            <w:pPr>
              <w:keepLines/>
              <w:rPr>
                <w:b/>
              </w:rPr>
            </w:pPr>
            <w:r w:rsidRPr="003442A2">
              <w:rPr>
                <w:b/>
              </w:rPr>
              <w:t>Stabilità:</w:t>
            </w:r>
          </w:p>
        </w:tc>
        <w:tc>
          <w:tcPr>
            <w:tcW w:w="951" w:type="dxa"/>
          </w:tcPr>
          <w:p w:rsidR="00BF266F" w:rsidRDefault="00BF266F" w:rsidP="00BB6ABE">
            <w:pPr>
              <w:keepLines/>
            </w:pPr>
            <w:r>
              <w:t>Stabile</w:t>
            </w:r>
          </w:p>
        </w:tc>
        <w:tc>
          <w:tcPr>
            <w:tcW w:w="2693" w:type="dxa"/>
          </w:tcPr>
          <w:p w:rsidR="00BF266F" w:rsidRPr="003442A2" w:rsidRDefault="00BF266F" w:rsidP="00BB6ABE">
            <w:pPr>
              <w:keepLines/>
              <w:rPr>
                <w:b/>
              </w:rPr>
            </w:pPr>
            <w:r w:rsidRPr="003442A2">
              <w:rPr>
                <w:b/>
              </w:rPr>
              <w:t>Data:</w:t>
            </w:r>
          </w:p>
        </w:tc>
        <w:tc>
          <w:tcPr>
            <w:tcW w:w="1720" w:type="dxa"/>
          </w:tcPr>
          <w:p w:rsidR="00BF266F" w:rsidRPr="00425AE2" w:rsidRDefault="002A3800" w:rsidP="00BB6ABE">
            <w:pPr>
              <w:keepLines/>
            </w:pPr>
            <w:r>
              <w:t>08</w:t>
            </w:r>
            <w:r w:rsidRPr="00425AE2">
              <w:t>/0</w:t>
            </w:r>
            <w:r>
              <w:t>5</w:t>
            </w:r>
            <w:r w:rsidRPr="00425AE2">
              <w:t>/2008</w:t>
            </w:r>
          </w:p>
        </w:tc>
      </w:tr>
    </w:tbl>
    <w:p w:rsidR="006101FA" w:rsidRDefault="006101FA"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3A4479" w:rsidTr="00BB6ABE">
        <w:trPr>
          <w:cnfStyle w:val="100000000000"/>
          <w:trHeight w:val="201"/>
        </w:trPr>
        <w:tc>
          <w:tcPr>
            <w:tcW w:w="2268" w:type="dxa"/>
            <w:gridSpan w:val="2"/>
          </w:tcPr>
          <w:p w:rsidR="003A4479" w:rsidRDefault="003A4479" w:rsidP="00BB6ABE">
            <w:pPr>
              <w:keepLines/>
              <w:spacing w:line="360" w:lineRule="auto"/>
              <w:ind w:left="34"/>
            </w:pPr>
            <w:r>
              <w:t>Funzionalità:</w:t>
            </w:r>
          </w:p>
        </w:tc>
        <w:tc>
          <w:tcPr>
            <w:tcW w:w="6520" w:type="dxa"/>
            <w:gridSpan w:val="5"/>
          </w:tcPr>
          <w:p w:rsidR="003A4479" w:rsidRPr="00BF266F" w:rsidRDefault="003A4479" w:rsidP="008A1A41">
            <w:pPr>
              <w:pStyle w:val="Paragrafoelenco"/>
              <w:keepLines/>
              <w:numPr>
                <w:ilvl w:val="0"/>
                <w:numId w:val="26"/>
              </w:numPr>
              <w:ind w:left="1588" w:hanging="1559"/>
              <w:rPr>
                <w:b w:val="0"/>
              </w:rPr>
            </w:pPr>
            <w:bookmarkStart w:id="39" w:name="_Ref198101413"/>
            <w:r>
              <w:rPr>
                <w:b w:val="0"/>
              </w:rPr>
              <w:t>Visualizzazione Grafo Salvato</w:t>
            </w:r>
            <w:bookmarkEnd w:id="39"/>
          </w:p>
        </w:tc>
      </w:tr>
      <w:tr w:rsidR="003A4479" w:rsidTr="00BB6ABE">
        <w:trPr>
          <w:cnfStyle w:val="000000100000"/>
          <w:trHeight w:val="276"/>
        </w:trPr>
        <w:tc>
          <w:tcPr>
            <w:tcW w:w="2268" w:type="dxa"/>
            <w:gridSpan w:val="2"/>
          </w:tcPr>
          <w:p w:rsidR="003A4479" w:rsidRDefault="003A4479" w:rsidP="00BB6ABE">
            <w:pPr>
              <w:keepLines/>
              <w:spacing w:line="360" w:lineRule="auto"/>
              <w:rPr>
                <w:b/>
              </w:rPr>
            </w:pPr>
            <w:r>
              <w:rPr>
                <w:b/>
              </w:rPr>
              <w:t>Descrizione</w:t>
            </w:r>
            <w:r>
              <w:t xml:space="preserve">: </w:t>
            </w:r>
          </w:p>
        </w:tc>
        <w:tc>
          <w:tcPr>
            <w:tcW w:w="6520" w:type="dxa"/>
            <w:gridSpan w:val="5"/>
          </w:tcPr>
          <w:p w:rsidR="003A4479" w:rsidRPr="00832582" w:rsidRDefault="00EF788E" w:rsidP="00EF788E">
            <w:pPr>
              <w:keepLines/>
            </w:pPr>
            <w:r>
              <w:t>L’utente può selezionare uno dei file in cui è stato memorizzato un grafo e visualizzarlo.</w:t>
            </w:r>
          </w:p>
        </w:tc>
      </w:tr>
      <w:tr w:rsidR="003A4479" w:rsidTr="00BB6ABE">
        <w:trPr>
          <w:trHeight w:val="263"/>
        </w:trPr>
        <w:tc>
          <w:tcPr>
            <w:tcW w:w="2268" w:type="dxa"/>
            <w:gridSpan w:val="2"/>
          </w:tcPr>
          <w:p w:rsidR="003A4479" w:rsidRDefault="003A4479" w:rsidP="00BB6ABE">
            <w:pPr>
              <w:keepLines/>
              <w:spacing w:line="360" w:lineRule="auto"/>
              <w:rPr>
                <w:b/>
              </w:rPr>
            </w:pPr>
            <w:r>
              <w:rPr>
                <w:b/>
              </w:rPr>
              <w:t xml:space="preserve">Attori: </w:t>
            </w:r>
          </w:p>
        </w:tc>
        <w:tc>
          <w:tcPr>
            <w:tcW w:w="6520" w:type="dxa"/>
            <w:gridSpan w:val="5"/>
          </w:tcPr>
          <w:p w:rsidR="003A4479" w:rsidRDefault="003A4479" w:rsidP="00BB6ABE">
            <w:pPr>
              <w:keepLines/>
              <w:rPr>
                <w:b/>
              </w:rPr>
            </w:pPr>
            <w:r>
              <w:t>Sconosciuti</w:t>
            </w:r>
          </w:p>
        </w:tc>
      </w:tr>
      <w:tr w:rsidR="003A4479" w:rsidTr="00BB6ABE">
        <w:trPr>
          <w:cnfStyle w:val="000000100000"/>
          <w:trHeight w:val="283"/>
        </w:trPr>
        <w:tc>
          <w:tcPr>
            <w:tcW w:w="2268" w:type="dxa"/>
            <w:gridSpan w:val="2"/>
          </w:tcPr>
          <w:p w:rsidR="003A4479" w:rsidRDefault="003A4479" w:rsidP="00BB6ABE">
            <w:pPr>
              <w:keepLines/>
              <w:spacing w:line="360" w:lineRule="auto"/>
              <w:rPr>
                <w:b/>
              </w:rPr>
            </w:pPr>
            <w:r>
              <w:rPr>
                <w:b/>
              </w:rPr>
              <w:t xml:space="preserve">Input: </w:t>
            </w:r>
          </w:p>
        </w:tc>
        <w:tc>
          <w:tcPr>
            <w:tcW w:w="6520" w:type="dxa"/>
            <w:gridSpan w:val="5"/>
          </w:tcPr>
          <w:p w:rsidR="003A4479" w:rsidRDefault="003A4479" w:rsidP="00BB6ABE">
            <w:pPr>
              <w:keepLines/>
              <w:rPr>
                <w:b/>
              </w:rPr>
            </w:pPr>
          </w:p>
        </w:tc>
      </w:tr>
      <w:tr w:rsidR="003A4479" w:rsidTr="00BB6ABE">
        <w:trPr>
          <w:trHeight w:val="223"/>
        </w:trPr>
        <w:tc>
          <w:tcPr>
            <w:tcW w:w="2268" w:type="dxa"/>
            <w:gridSpan w:val="2"/>
          </w:tcPr>
          <w:p w:rsidR="003A4479" w:rsidRDefault="003A4479" w:rsidP="00BB6ABE">
            <w:pPr>
              <w:keepLines/>
              <w:spacing w:line="360" w:lineRule="auto"/>
              <w:rPr>
                <w:b/>
              </w:rPr>
            </w:pPr>
            <w:r>
              <w:rPr>
                <w:b/>
              </w:rPr>
              <w:t>Output</w:t>
            </w:r>
            <w:r>
              <w:t xml:space="preserve">: </w:t>
            </w:r>
          </w:p>
        </w:tc>
        <w:tc>
          <w:tcPr>
            <w:tcW w:w="6520" w:type="dxa"/>
            <w:gridSpan w:val="5"/>
          </w:tcPr>
          <w:p w:rsidR="003A4479" w:rsidRDefault="003A4479" w:rsidP="00BB6ABE">
            <w:pPr>
              <w:keepLines/>
              <w:rPr>
                <w:b/>
              </w:rPr>
            </w:pPr>
          </w:p>
        </w:tc>
      </w:tr>
      <w:tr w:rsidR="003A4479" w:rsidTr="00BB6ABE">
        <w:trPr>
          <w:cnfStyle w:val="000000100000"/>
          <w:trHeight w:val="305"/>
        </w:trPr>
        <w:tc>
          <w:tcPr>
            <w:tcW w:w="2268" w:type="dxa"/>
            <w:gridSpan w:val="2"/>
          </w:tcPr>
          <w:p w:rsidR="003A4479" w:rsidRDefault="003A4479" w:rsidP="00BB6ABE">
            <w:pPr>
              <w:keepLines/>
              <w:spacing w:line="360" w:lineRule="auto"/>
              <w:rPr>
                <w:b/>
              </w:rPr>
            </w:pPr>
            <w:r>
              <w:rPr>
                <w:b/>
              </w:rPr>
              <w:t xml:space="preserve">Elaborazione: </w:t>
            </w:r>
          </w:p>
        </w:tc>
        <w:tc>
          <w:tcPr>
            <w:tcW w:w="6520" w:type="dxa"/>
            <w:gridSpan w:val="5"/>
          </w:tcPr>
          <w:p w:rsidR="003A4479" w:rsidRPr="00B94882" w:rsidRDefault="003A4479" w:rsidP="00BB6ABE">
            <w:pPr>
              <w:keepLines/>
              <w:rPr>
                <w:b/>
              </w:rPr>
            </w:pPr>
          </w:p>
        </w:tc>
      </w:tr>
      <w:tr w:rsidR="003A4479" w:rsidTr="00BB6ABE">
        <w:trPr>
          <w:trHeight w:val="330"/>
        </w:trPr>
        <w:tc>
          <w:tcPr>
            <w:tcW w:w="2268" w:type="dxa"/>
            <w:gridSpan w:val="2"/>
          </w:tcPr>
          <w:p w:rsidR="003A4479" w:rsidRDefault="003A4479" w:rsidP="00BB6ABE">
            <w:pPr>
              <w:keepLines/>
              <w:spacing w:line="360" w:lineRule="auto"/>
              <w:rPr>
                <w:b/>
              </w:rPr>
            </w:pPr>
            <w:r>
              <w:rPr>
                <w:b/>
              </w:rPr>
              <w:t>Pre-Condizioni:</w:t>
            </w:r>
          </w:p>
        </w:tc>
        <w:tc>
          <w:tcPr>
            <w:tcW w:w="6520" w:type="dxa"/>
            <w:gridSpan w:val="5"/>
          </w:tcPr>
          <w:p w:rsidR="003A4479" w:rsidRDefault="003A4479" w:rsidP="00BB6ABE">
            <w:pPr>
              <w:keepLines/>
              <w:rPr>
                <w:b/>
              </w:rPr>
            </w:pPr>
          </w:p>
        </w:tc>
      </w:tr>
      <w:tr w:rsidR="003A4479" w:rsidTr="00BB6ABE">
        <w:trPr>
          <w:cnfStyle w:val="000000100000"/>
          <w:trHeight w:val="316"/>
        </w:trPr>
        <w:tc>
          <w:tcPr>
            <w:tcW w:w="2268" w:type="dxa"/>
            <w:gridSpan w:val="2"/>
          </w:tcPr>
          <w:p w:rsidR="003A4479" w:rsidRDefault="003A4479" w:rsidP="00BB6ABE">
            <w:pPr>
              <w:keepLines/>
              <w:spacing w:line="360" w:lineRule="auto"/>
              <w:rPr>
                <w:b/>
              </w:rPr>
            </w:pPr>
            <w:r>
              <w:rPr>
                <w:b/>
              </w:rPr>
              <w:t>Post-Condizioni:</w:t>
            </w:r>
          </w:p>
        </w:tc>
        <w:tc>
          <w:tcPr>
            <w:tcW w:w="6520" w:type="dxa"/>
            <w:gridSpan w:val="5"/>
          </w:tcPr>
          <w:p w:rsidR="003A4479" w:rsidRDefault="003A4479" w:rsidP="00BB6ABE">
            <w:pPr>
              <w:keepLines/>
              <w:rPr>
                <w:b/>
              </w:rPr>
            </w:pPr>
          </w:p>
        </w:tc>
      </w:tr>
      <w:tr w:rsidR="003A4479" w:rsidTr="00BB6ABE">
        <w:trPr>
          <w:trHeight w:val="339"/>
        </w:trPr>
        <w:tc>
          <w:tcPr>
            <w:tcW w:w="2268" w:type="dxa"/>
            <w:gridSpan w:val="2"/>
          </w:tcPr>
          <w:p w:rsidR="003A4479" w:rsidRDefault="003A4479" w:rsidP="00BB6ABE">
            <w:pPr>
              <w:keepLines/>
              <w:spacing w:line="360" w:lineRule="auto"/>
              <w:rPr>
                <w:b/>
              </w:rPr>
            </w:pPr>
            <w:r>
              <w:rPr>
                <w:b/>
              </w:rPr>
              <w:t>Scenari Alternativi:</w:t>
            </w:r>
          </w:p>
        </w:tc>
        <w:tc>
          <w:tcPr>
            <w:tcW w:w="6520" w:type="dxa"/>
            <w:gridSpan w:val="5"/>
          </w:tcPr>
          <w:p w:rsidR="003A4479" w:rsidRDefault="003A4479" w:rsidP="00BB6ABE">
            <w:pPr>
              <w:keepLines/>
              <w:rPr>
                <w:b/>
              </w:rPr>
            </w:pPr>
          </w:p>
        </w:tc>
      </w:tr>
      <w:tr w:rsidR="003A4479" w:rsidTr="00BB6ABE">
        <w:trPr>
          <w:cnfStyle w:val="000000100000"/>
          <w:trHeight w:val="128"/>
        </w:trPr>
        <w:tc>
          <w:tcPr>
            <w:tcW w:w="2268" w:type="dxa"/>
            <w:gridSpan w:val="2"/>
            <w:vMerge w:val="restart"/>
          </w:tcPr>
          <w:p w:rsidR="003A4479" w:rsidRDefault="003A4479" w:rsidP="00BB6ABE">
            <w:pPr>
              <w:keepLines/>
              <w:rPr>
                <w:b/>
              </w:rPr>
            </w:pPr>
            <w:r>
              <w:rPr>
                <w:b/>
              </w:rPr>
              <w:t>Requisiti collegati</w:t>
            </w:r>
            <w:r>
              <w:t>:</w:t>
            </w:r>
          </w:p>
        </w:tc>
        <w:tc>
          <w:tcPr>
            <w:tcW w:w="6520" w:type="dxa"/>
            <w:gridSpan w:val="5"/>
          </w:tcPr>
          <w:p w:rsidR="003A4479" w:rsidRPr="00B94882" w:rsidRDefault="003A4479" w:rsidP="00BB6ABE">
            <w:pPr>
              <w:keepLines/>
              <w:rPr>
                <w:i/>
              </w:rPr>
            </w:pPr>
          </w:p>
        </w:tc>
      </w:tr>
      <w:tr w:rsidR="003A4479" w:rsidTr="00BB6ABE">
        <w:trPr>
          <w:trHeight w:val="240"/>
        </w:trPr>
        <w:tc>
          <w:tcPr>
            <w:tcW w:w="2268" w:type="dxa"/>
            <w:gridSpan w:val="2"/>
            <w:vMerge/>
          </w:tcPr>
          <w:p w:rsidR="003A4479" w:rsidRDefault="003A4479" w:rsidP="00BB6ABE">
            <w:pPr>
              <w:keepLines/>
              <w:rPr>
                <w:b/>
              </w:rPr>
            </w:pPr>
          </w:p>
        </w:tc>
        <w:tc>
          <w:tcPr>
            <w:tcW w:w="6520" w:type="dxa"/>
            <w:gridSpan w:val="5"/>
          </w:tcPr>
          <w:p w:rsidR="003A4479" w:rsidRPr="00B94882" w:rsidRDefault="003A4479" w:rsidP="00BB6ABE">
            <w:pPr>
              <w:keepLines/>
              <w:rPr>
                <w:i/>
              </w:rPr>
            </w:pPr>
            <w:r>
              <w:t xml:space="preserve">Precedenti: </w:t>
            </w:r>
          </w:p>
        </w:tc>
      </w:tr>
      <w:tr w:rsidR="003A4479" w:rsidTr="00BB6ABE">
        <w:trPr>
          <w:cnfStyle w:val="000000100000"/>
          <w:trHeight w:val="150"/>
        </w:trPr>
        <w:tc>
          <w:tcPr>
            <w:tcW w:w="2268" w:type="dxa"/>
            <w:gridSpan w:val="2"/>
            <w:vMerge/>
          </w:tcPr>
          <w:p w:rsidR="003A4479" w:rsidRDefault="003A4479" w:rsidP="00BB6ABE">
            <w:pPr>
              <w:keepLines/>
              <w:rPr>
                <w:b/>
              </w:rPr>
            </w:pPr>
          </w:p>
        </w:tc>
        <w:tc>
          <w:tcPr>
            <w:tcW w:w="278" w:type="dxa"/>
          </w:tcPr>
          <w:p w:rsidR="003A4479" w:rsidRDefault="003A4479" w:rsidP="00BB6ABE">
            <w:pPr>
              <w:keepLines/>
            </w:pPr>
          </w:p>
        </w:tc>
        <w:tc>
          <w:tcPr>
            <w:tcW w:w="6242" w:type="dxa"/>
            <w:gridSpan w:val="4"/>
          </w:tcPr>
          <w:p w:rsidR="003A4479" w:rsidRPr="00F77587" w:rsidRDefault="003A4479" w:rsidP="00BB6ABE">
            <w:pPr>
              <w:keepLines/>
              <w:rPr>
                <w:i/>
              </w:rPr>
            </w:pPr>
            <w:r w:rsidRPr="00F77587">
              <w:rPr>
                <w:i/>
              </w:rPr>
              <w:t>Nessuno</w:t>
            </w:r>
          </w:p>
        </w:tc>
      </w:tr>
      <w:tr w:rsidR="003A4479" w:rsidTr="00BB6ABE">
        <w:trPr>
          <w:trHeight w:val="165"/>
        </w:trPr>
        <w:tc>
          <w:tcPr>
            <w:tcW w:w="2268" w:type="dxa"/>
            <w:gridSpan w:val="2"/>
            <w:vMerge/>
          </w:tcPr>
          <w:p w:rsidR="003A4479" w:rsidRDefault="003A4479" w:rsidP="00BB6ABE">
            <w:pPr>
              <w:keepLines/>
              <w:rPr>
                <w:b/>
              </w:rPr>
            </w:pPr>
          </w:p>
        </w:tc>
        <w:tc>
          <w:tcPr>
            <w:tcW w:w="6520" w:type="dxa"/>
            <w:gridSpan w:val="5"/>
          </w:tcPr>
          <w:p w:rsidR="003A4479" w:rsidRPr="00C25C74" w:rsidRDefault="003A4479" w:rsidP="00BB6ABE">
            <w:pPr>
              <w:keepLines/>
            </w:pPr>
            <w:r w:rsidRPr="00C25C74">
              <w:t xml:space="preserve">Successivi: </w:t>
            </w:r>
          </w:p>
        </w:tc>
      </w:tr>
      <w:tr w:rsidR="003A4479" w:rsidTr="00BB6ABE">
        <w:trPr>
          <w:cnfStyle w:val="000000100000"/>
          <w:trHeight w:val="195"/>
        </w:trPr>
        <w:tc>
          <w:tcPr>
            <w:tcW w:w="2268" w:type="dxa"/>
            <w:gridSpan w:val="2"/>
            <w:vMerge/>
          </w:tcPr>
          <w:p w:rsidR="003A4479" w:rsidRDefault="003A4479" w:rsidP="00BB6ABE">
            <w:pPr>
              <w:keepLines/>
              <w:rPr>
                <w:b/>
              </w:rPr>
            </w:pPr>
          </w:p>
        </w:tc>
        <w:tc>
          <w:tcPr>
            <w:tcW w:w="278" w:type="dxa"/>
          </w:tcPr>
          <w:p w:rsidR="003A4479" w:rsidRPr="00B94882" w:rsidRDefault="003A4479" w:rsidP="00BB6ABE">
            <w:pPr>
              <w:keepLines/>
              <w:rPr>
                <w:i/>
              </w:rPr>
            </w:pPr>
          </w:p>
        </w:tc>
        <w:tc>
          <w:tcPr>
            <w:tcW w:w="6242" w:type="dxa"/>
            <w:gridSpan w:val="4"/>
          </w:tcPr>
          <w:p w:rsidR="003A4479" w:rsidRPr="00F77587" w:rsidRDefault="002918BC" w:rsidP="00F77587">
            <w:pPr>
              <w:keepLines/>
              <w:rPr>
                <w:i/>
              </w:rPr>
            </w:pPr>
            <w:fldSimple w:instr=" REF _Ref198101352 \r \h  \* MERGEFORMAT ">
              <w:r w:rsidR="00F77587" w:rsidRPr="00F77587">
                <w:rPr>
                  <w:i/>
                </w:rPr>
                <w:t>UC-AREA01-03</w:t>
              </w:r>
            </w:fldSimple>
          </w:p>
        </w:tc>
      </w:tr>
      <w:tr w:rsidR="003A4479" w:rsidTr="00BB6ABE">
        <w:trPr>
          <w:trHeight w:val="293"/>
        </w:trPr>
        <w:tc>
          <w:tcPr>
            <w:tcW w:w="2268" w:type="dxa"/>
            <w:gridSpan w:val="2"/>
          </w:tcPr>
          <w:p w:rsidR="003A4479" w:rsidRPr="003442A2" w:rsidRDefault="003A4479" w:rsidP="00BB6ABE">
            <w:pPr>
              <w:pStyle w:val="Pidipagina"/>
              <w:keepLines/>
              <w:rPr>
                <w:b/>
              </w:rPr>
            </w:pPr>
            <w:r w:rsidRPr="003442A2">
              <w:rPr>
                <w:b/>
              </w:rPr>
              <w:t>Note:</w:t>
            </w:r>
          </w:p>
        </w:tc>
        <w:tc>
          <w:tcPr>
            <w:tcW w:w="6520" w:type="dxa"/>
            <w:gridSpan w:val="5"/>
          </w:tcPr>
          <w:p w:rsidR="003A4479" w:rsidRDefault="003A4479" w:rsidP="00BB6ABE">
            <w:pPr>
              <w:pStyle w:val="Pidipagina"/>
              <w:keepLines/>
            </w:pPr>
          </w:p>
        </w:tc>
      </w:tr>
      <w:tr w:rsidR="003A4479" w:rsidTr="00BB6ABE">
        <w:trPr>
          <w:cnfStyle w:val="000000100000"/>
          <w:trHeight w:val="293"/>
        </w:trPr>
        <w:tc>
          <w:tcPr>
            <w:tcW w:w="1133" w:type="dxa"/>
          </w:tcPr>
          <w:p w:rsidR="003A4479" w:rsidRPr="003442A2" w:rsidRDefault="003A4479" w:rsidP="00BB6ABE">
            <w:pPr>
              <w:keepLines/>
              <w:rPr>
                <w:b/>
              </w:rPr>
            </w:pPr>
            <w:r w:rsidRPr="003442A2">
              <w:rPr>
                <w:b/>
              </w:rPr>
              <w:t>Stato</w:t>
            </w:r>
            <w:r>
              <w:rPr>
                <w:b/>
              </w:rPr>
              <w:t>:</w:t>
            </w:r>
          </w:p>
        </w:tc>
        <w:tc>
          <w:tcPr>
            <w:tcW w:w="1135" w:type="dxa"/>
          </w:tcPr>
          <w:p w:rsidR="003A4479" w:rsidRDefault="003A4479" w:rsidP="00BB6ABE">
            <w:pPr>
              <w:pStyle w:val="Pidipagina"/>
              <w:keepLines/>
            </w:pPr>
            <w:r>
              <w:t>Finale</w:t>
            </w:r>
          </w:p>
        </w:tc>
        <w:tc>
          <w:tcPr>
            <w:tcW w:w="1156" w:type="dxa"/>
            <w:gridSpan w:val="2"/>
          </w:tcPr>
          <w:p w:rsidR="003A4479" w:rsidRPr="003442A2" w:rsidRDefault="003A4479" w:rsidP="00BB6ABE">
            <w:pPr>
              <w:keepLines/>
              <w:rPr>
                <w:b/>
              </w:rPr>
            </w:pPr>
            <w:r w:rsidRPr="003442A2">
              <w:rPr>
                <w:b/>
              </w:rPr>
              <w:t>Priorità:</w:t>
            </w:r>
          </w:p>
        </w:tc>
        <w:tc>
          <w:tcPr>
            <w:tcW w:w="951" w:type="dxa"/>
          </w:tcPr>
          <w:p w:rsidR="003A4479" w:rsidRDefault="003A4479" w:rsidP="00BB6ABE">
            <w:pPr>
              <w:keepLines/>
            </w:pPr>
            <w:r>
              <w:t>Alta</w:t>
            </w:r>
          </w:p>
        </w:tc>
        <w:tc>
          <w:tcPr>
            <w:tcW w:w="2693" w:type="dxa"/>
          </w:tcPr>
          <w:p w:rsidR="003A4479" w:rsidRPr="003442A2" w:rsidRDefault="003A4479" w:rsidP="00BB6ABE">
            <w:pPr>
              <w:pStyle w:val="Pidipagina"/>
              <w:keepLines/>
              <w:rPr>
                <w:b/>
              </w:rPr>
            </w:pPr>
            <w:r w:rsidRPr="003442A2">
              <w:rPr>
                <w:b/>
              </w:rPr>
              <w:t>Livello di Comprensione:</w:t>
            </w:r>
          </w:p>
        </w:tc>
        <w:tc>
          <w:tcPr>
            <w:tcW w:w="1720" w:type="dxa"/>
          </w:tcPr>
          <w:p w:rsidR="003A4479" w:rsidRDefault="003A4479" w:rsidP="00BB6ABE">
            <w:pPr>
              <w:pStyle w:val="Pidipagina"/>
              <w:keepLines/>
            </w:pPr>
            <w:r>
              <w:t>Compreso</w:t>
            </w:r>
          </w:p>
        </w:tc>
      </w:tr>
      <w:tr w:rsidR="003A4479" w:rsidTr="00BB6ABE">
        <w:trPr>
          <w:trHeight w:val="240"/>
        </w:trPr>
        <w:tc>
          <w:tcPr>
            <w:tcW w:w="1133" w:type="dxa"/>
          </w:tcPr>
          <w:p w:rsidR="003A4479" w:rsidRPr="003442A2" w:rsidRDefault="003A4479" w:rsidP="00BB6ABE">
            <w:pPr>
              <w:pStyle w:val="Pidipagina"/>
              <w:keepLines/>
              <w:rPr>
                <w:b/>
              </w:rPr>
            </w:pPr>
            <w:r w:rsidRPr="003442A2">
              <w:rPr>
                <w:b/>
              </w:rPr>
              <w:t>Versione:</w:t>
            </w:r>
          </w:p>
        </w:tc>
        <w:tc>
          <w:tcPr>
            <w:tcW w:w="1135" w:type="dxa"/>
          </w:tcPr>
          <w:p w:rsidR="003A4479" w:rsidRDefault="003A4479" w:rsidP="00BB6ABE">
            <w:pPr>
              <w:pStyle w:val="Titoloindice"/>
              <w:keepLines/>
            </w:pPr>
          </w:p>
        </w:tc>
        <w:tc>
          <w:tcPr>
            <w:tcW w:w="1156" w:type="dxa"/>
            <w:gridSpan w:val="2"/>
          </w:tcPr>
          <w:p w:rsidR="003A4479" w:rsidRPr="003442A2" w:rsidRDefault="003A4479" w:rsidP="00BB6ABE">
            <w:pPr>
              <w:keepLines/>
              <w:rPr>
                <w:b/>
              </w:rPr>
            </w:pPr>
            <w:r w:rsidRPr="003442A2">
              <w:rPr>
                <w:b/>
              </w:rPr>
              <w:t>Stabilità:</w:t>
            </w:r>
          </w:p>
        </w:tc>
        <w:tc>
          <w:tcPr>
            <w:tcW w:w="951" w:type="dxa"/>
          </w:tcPr>
          <w:p w:rsidR="003A4479" w:rsidRDefault="003A4479" w:rsidP="00BB6ABE">
            <w:pPr>
              <w:keepLines/>
            </w:pPr>
            <w:r>
              <w:t>Stabile</w:t>
            </w:r>
          </w:p>
        </w:tc>
        <w:tc>
          <w:tcPr>
            <w:tcW w:w="2693" w:type="dxa"/>
          </w:tcPr>
          <w:p w:rsidR="003A4479" w:rsidRPr="003442A2" w:rsidRDefault="003A4479" w:rsidP="00BB6ABE">
            <w:pPr>
              <w:keepLines/>
              <w:rPr>
                <w:b/>
              </w:rPr>
            </w:pPr>
            <w:r w:rsidRPr="003442A2">
              <w:rPr>
                <w:b/>
              </w:rPr>
              <w:t>Data:</w:t>
            </w:r>
          </w:p>
        </w:tc>
        <w:tc>
          <w:tcPr>
            <w:tcW w:w="1720" w:type="dxa"/>
          </w:tcPr>
          <w:p w:rsidR="003A4479" w:rsidRPr="00425AE2" w:rsidRDefault="002A3800" w:rsidP="00BB6ABE">
            <w:pPr>
              <w:keepLines/>
            </w:pPr>
            <w:r>
              <w:t>08</w:t>
            </w:r>
            <w:r w:rsidRPr="00425AE2">
              <w:t>/0</w:t>
            </w:r>
            <w:r>
              <w:t>5</w:t>
            </w:r>
            <w:r w:rsidRPr="00425AE2">
              <w:t>/2008</w:t>
            </w:r>
          </w:p>
        </w:tc>
      </w:tr>
    </w:tbl>
    <w:p w:rsidR="003A4479" w:rsidRPr="006101FA" w:rsidRDefault="003A4479"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6101FA" w:rsidRDefault="007C6F2E" w:rsidP="00442C8E">
      <w:pPr>
        <w:pStyle w:val="Titolo2"/>
      </w:pPr>
      <w:bookmarkStart w:id="40" w:name="_Toc198101852"/>
      <w:r w:rsidRPr="002F31B2">
        <w:t>Requisiti</w:t>
      </w:r>
      <w:r>
        <w:t xml:space="preserve"> Prestazionali</w:t>
      </w:r>
      <w:bookmarkEnd w:id="40"/>
    </w:p>
    <w:p w:rsidR="006101FA" w:rsidRPr="006101FA" w:rsidRDefault="006101FA" w:rsidP="00A91D93">
      <w:pPr>
        <w:ind w:left="113"/>
        <w:rPr>
          <w:lang w:val="en-US"/>
        </w:rPr>
      </w:pPr>
    </w:p>
    <w:p w:rsidR="006101FA" w:rsidRPr="003E0CD1" w:rsidRDefault="007C6F2E" w:rsidP="00442C8E">
      <w:pPr>
        <w:pStyle w:val="Titolo2"/>
      </w:pPr>
      <w:bookmarkStart w:id="41" w:name="_Toc198101853"/>
      <w:r w:rsidRPr="003E0CD1">
        <w:t xml:space="preserve">Requisiti </w:t>
      </w:r>
      <w:r w:rsidR="003E0CD1" w:rsidRPr="003E0CD1">
        <w:t>Logici del DataBase</w:t>
      </w:r>
      <w:bookmarkEnd w:id="41"/>
    </w:p>
    <w:p w:rsidR="006101FA" w:rsidRPr="007C6F2E" w:rsidRDefault="006101FA" w:rsidP="00A91D93">
      <w:pPr>
        <w:ind w:left="113"/>
      </w:pPr>
    </w:p>
    <w:p w:rsidR="006101FA" w:rsidRPr="00626805" w:rsidRDefault="007C6F2E" w:rsidP="00442C8E">
      <w:pPr>
        <w:pStyle w:val="Titolo2"/>
      </w:pPr>
      <w:bookmarkStart w:id="42" w:name="_Toc198101854"/>
      <w:r>
        <w:t>Vincoli di Progetto</w:t>
      </w:r>
      <w:bookmarkEnd w:id="42"/>
    </w:p>
    <w:p w:rsidR="006101FA" w:rsidRDefault="00A5734A" w:rsidP="00FA1F02">
      <w:pPr>
        <w:pStyle w:val="Titolo3"/>
      </w:pPr>
      <w:bookmarkStart w:id="43" w:name="_Toc198101855"/>
      <w:r>
        <w:t xml:space="preserve">Conformità con gli </w:t>
      </w:r>
      <w:r w:rsidR="006101FA" w:rsidRPr="00626805">
        <w:t>Standard</w:t>
      </w:r>
      <w:bookmarkEnd w:id="43"/>
    </w:p>
    <w:p w:rsidR="006101FA" w:rsidRPr="006101FA" w:rsidRDefault="006101FA" w:rsidP="00DA0866">
      <w:pPr>
        <w:ind w:left="284"/>
        <w:rPr>
          <w:lang w:val="en-US"/>
        </w:rPr>
      </w:pPr>
    </w:p>
    <w:p w:rsidR="006101FA" w:rsidRDefault="00A5734A" w:rsidP="00FA1F02">
      <w:pPr>
        <w:pStyle w:val="Titolo3"/>
      </w:pPr>
      <w:bookmarkStart w:id="44" w:name="_Toc198101856"/>
      <w:r>
        <w:lastRenderedPageBreak/>
        <w:t xml:space="preserve">Limitazioni </w:t>
      </w:r>
      <w:r w:rsidR="006101FA" w:rsidRPr="006101FA">
        <w:t>Hardware</w:t>
      </w:r>
      <w:bookmarkEnd w:id="44"/>
    </w:p>
    <w:p w:rsidR="00303E1F" w:rsidRPr="00303E1F" w:rsidRDefault="00303E1F" w:rsidP="00DA0866">
      <w:pPr>
        <w:ind w:left="284"/>
        <w:rPr>
          <w:lang w:val="en-US"/>
        </w:rPr>
      </w:pPr>
    </w:p>
    <w:p w:rsidR="006101FA" w:rsidRDefault="006101FA" w:rsidP="00FA1F02">
      <w:pPr>
        <w:pStyle w:val="Titolo3"/>
      </w:pPr>
      <w:bookmarkStart w:id="45" w:name="_Toc198101857"/>
      <w:r w:rsidRPr="006101FA">
        <w:t>…</w:t>
      </w:r>
      <w:bookmarkEnd w:id="45"/>
    </w:p>
    <w:p w:rsidR="00DA0866" w:rsidRPr="00DA0866" w:rsidRDefault="00DA0866" w:rsidP="00DA0866">
      <w:pPr>
        <w:ind w:left="284"/>
        <w:rPr>
          <w:lang w:val="en-US"/>
        </w:rPr>
      </w:pPr>
    </w:p>
    <w:p w:rsidR="006101FA" w:rsidRPr="006101FA" w:rsidRDefault="006101FA" w:rsidP="00442C8E">
      <w:pPr>
        <w:pStyle w:val="Titolo2"/>
      </w:pPr>
      <w:bookmarkStart w:id="46" w:name="_Toc198101858"/>
      <w:r w:rsidRPr="006101FA">
        <w:t>Attribut</w:t>
      </w:r>
      <w:r w:rsidR="007C6F2E">
        <w:t>i</w:t>
      </w:r>
      <w:bookmarkEnd w:id="46"/>
    </w:p>
    <w:p w:rsidR="006101FA" w:rsidRDefault="003E0CD1" w:rsidP="00FA1F02">
      <w:pPr>
        <w:pStyle w:val="Titolo3"/>
      </w:pPr>
      <w:bookmarkStart w:id="47" w:name="_Toc198101859"/>
      <w:r>
        <w:t>Affidabilità</w:t>
      </w:r>
      <w:bookmarkEnd w:id="47"/>
    </w:p>
    <w:p w:rsidR="006101FA" w:rsidRDefault="006101FA" w:rsidP="00DA0866">
      <w:pPr>
        <w:ind w:left="284"/>
        <w:rPr>
          <w:lang w:val="en-US"/>
        </w:rPr>
      </w:pPr>
    </w:p>
    <w:p w:rsidR="00A65AA0" w:rsidRDefault="00A65AA0" w:rsidP="00FA1F02">
      <w:pPr>
        <w:pStyle w:val="Titolo3"/>
      </w:pPr>
      <w:bookmarkStart w:id="48" w:name="_Toc198101860"/>
      <w:r>
        <w:t>Sicurezza</w:t>
      </w:r>
      <w:bookmarkEnd w:id="48"/>
    </w:p>
    <w:p w:rsidR="00A27342" w:rsidRPr="00A27342" w:rsidRDefault="00A27342" w:rsidP="00A27342">
      <w:pPr>
        <w:ind w:left="284"/>
        <w:rPr>
          <w:lang w:val="en-US"/>
        </w:rPr>
      </w:pPr>
    </w:p>
    <w:p w:rsidR="006101FA" w:rsidRDefault="003E0CD1" w:rsidP="00FA1F02">
      <w:pPr>
        <w:pStyle w:val="Titolo3"/>
      </w:pPr>
      <w:bookmarkStart w:id="49" w:name="_Toc198101861"/>
      <w:r>
        <w:t>Portabilità</w:t>
      </w:r>
      <w:bookmarkEnd w:id="49"/>
    </w:p>
    <w:p w:rsidR="003E0CD1" w:rsidRPr="003E0CD1" w:rsidRDefault="003E0CD1" w:rsidP="003E0CD1">
      <w:pPr>
        <w:rPr>
          <w:lang w:val="en-US"/>
        </w:rPr>
      </w:pPr>
    </w:p>
    <w:p w:rsidR="003E0CD1" w:rsidRPr="003E0CD1" w:rsidRDefault="003E0CD1" w:rsidP="00FA1F02">
      <w:pPr>
        <w:pStyle w:val="Titolo3"/>
      </w:pPr>
      <w:bookmarkStart w:id="50" w:name="_Toc198101862"/>
      <w:r>
        <w:t>….</w:t>
      </w:r>
      <w:bookmarkEnd w:id="50"/>
    </w:p>
    <w:p w:rsidR="00DA0866" w:rsidRPr="00DA0866" w:rsidRDefault="00DA0866" w:rsidP="00DA0866">
      <w:pPr>
        <w:ind w:left="284"/>
        <w:rPr>
          <w:lang w:val="en-US"/>
        </w:rPr>
      </w:pPr>
    </w:p>
    <w:p w:rsidR="006101FA" w:rsidRDefault="007C6F2E" w:rsidP="00442C8E">
      <w:pPr>
        <w:pStyle w:val="Titolo2"/>
      </w:pPr>
      <w:bookmarkStart w:id="51" w:name="_Toc198101863"/>
      <w:r>
        <w:t>Altri Requisiti</w:t>
      </w:r>
      <w:bookmarkEnd w:id="51"/>
    </w:p>
    <w:p w:rsidR="006D3D33" w:rsidRDefault="006D3D33" w:rsidP="00A91D93">
      <w:pPr>
        <w:spacing w:after="200"/>
        <w:ind w:left="113"/>
        <w:rPr>
          <w:rFonts w:asciiTheme="majorHAnsi" w:eastAsiaTheme="minorHAnsi" w:hAnsiTheme="majorHAnsi" w:cstheme="majorBidi"/>
          <w:color w:val="FFFFFF" w:themeColor="background1"/>
          <w:spacing w:val="5"/>
          <w:lang w:val="en-US"/>
        </w:rPr>
      </w:pPr>
      <w:r>
        <w:br w:type="page"/>
      </w:r>
    </w:p>
    <w:p w:rsidR="006101FA" w:rsidRDefault="006101FA" w:rsidP="00DA0866">
      <w:pPr>
        <w:pStyle w:val="Titolo1"/>
      </w:pPr>
      <w:bookmarkStart w:id="52" w:name="_Toc198101864"/>
      <w:r>
        <w:lastRenderedPageBreak/>
        <w:t>Appendi</w:t>
      </w:r>
      <w:r w:rsidR="007C6F2E">
        <w:t>ci</w:t>
      </w:r>
      <w:bookmarkEnd w:id="52"/>
    </w:p>
    <w:p w:rsidR="006101FA" w:rsidRDefault="003E0CD1" w:rsidP="00442C8E">
      <w:pPr>
        <w:pStyle w:val="Titolo2"/>
      </w:pPr>
      <w:bookmarkStart w:id="53" w:name="_Toc198101865"/>
      <w:r>
        <w:t>Diagrammi UML</w:t>
      </w:r>
      <w:bookmarkEnd w:id="53"/>
    </w:p>
    <w:p w:rsidR="003E0CD1" w:rsidRPr="003E0CD1" w:rsidRDefault="003E0CD1" w:rsidP="00A91D93">
      <w:pPr>
        <w:ind w:left="113"/>
        <w:rPr>
          <w:lang w:val="en-US"/>
        </w:rPr>
      </w:pPr>
    </w:p>
    <w:p w:rsidR="003E0CD1" w:rsidRDefault="003E0CD1" w:rsidP="00442C8E">
      <w:pPr>
        <w:pStyle w:val="Titolo2"/>
      </w:pPr>
      <w:bookmarkStart w:id="54" w:name="_Toc198101866"/>
      <w:r>
        <w:t>Diagrammi E-R</w:t>
      </w:r>
      <w:bookmarkEnd w:id="54"/>
    </w:p>
    <w:p w:rsidR="009852F1" w:rsidRDefault="009852F1" w:rsidP="00A91D93">
      <w:pPr>
        <w:ind w:left="113"/>
        <w:rPr>
          <w:lang w:val="en-US"/>
        </w:rPr>
      </w:pPr>
    </w:p>
    <w:p w:rsidR="009852F1" w:rsidRDefault="009852F1">
      <w:pPr>
        <w:spacing w:after="200"/>
        <w:rPr>
          <w:lang w:val="en-US"/>
        </w:rPr>
      </w:pPr>
      <w:r>
        <w:rPr>
          <w:lang w:val="en-US"/>
        </w:rPr>
        <w:br w:type="page"/>
      </w:r>
    </w:p>
    <w:p w:rsidR="009852F1" w:rsidRDefault="009852F1" w:rsidP="009852F1">
      <w:pPr>
        <w:pStyle w:val="Titolo"/>
        <w:jc w:val="center"/>
      </w:pPr>
      <w:r>
        <w:lastRenderedPageBreak/>
        <w:t>Indice</w:t>
      </w:r>
    </w:p>
    <w:sdt>
      <w:sdtPr>
        <w:rPr>
          <w:szCs w:val="24"/>
        </w:rPr>
        <w:id w:val="26355264"/>
        <w:docPartObj>
          <w:docPartGallery w:val="Table of Contents"/>
          <w:docPartUnique/>
        </w:docPartObj>
      </w:sdtPr>
      <w:sdtContent>
        <w:p w:rsidR="009852F1" w:rsidRPr="00E06543" w:rsidRDefault="009852F1" w:rsidP="009852F1">
          <w:pPr>
            <w:spacing w:line="276" w:lineRule="auto"/>
            <w:rPr>
              <w:szCs w:val="24"/>
            </w:rPr>
          </w:pPr>
        </w:p>
        <w:p w:rsidR="00602866" w:rsidRDefault="002918BC">
          <w:pPr>
            <w:pStyle w:val="Sommario1"/>
            <w:rPr>
              <w:smallCaps w:val="0"/>
              <w:color w:val="auto"/>
              <w:sz w:val="22"/>
              <w:szCs w:val="22"/>
              <w:lang w:eastAsia="it-IT"/>
            </w:rPr>
          </w:pPr>
          <w:r w:rsidRPr="00E06543">
            <w:rPr>
              <w:sz w:val="20"/>
              <w:szCs w:val="24"/>
            </w:rPr>
            <w:fldChar w:fldCharType="begin"/>
          </w:r>
          <w:r w:rsidR="009852F1" w:rsidRPr="00E06543">
            <w:rPr>
              <w:sz w:val="20"/>
              <w:szCs w:val="24"/>
            </w:rPr>
            <w:instrText xml:space="preserve"> TOC \o "1-4" \h \z \u </w:instrText>
          </w:r>
          <w:r w:rsidRPr="00E06543">
            <w:rPr>
              <w:sz w:val="20"/>
              <w:szCs w:val="24"/>
            </w:rPr>
            <w:fldChar w:fldCharType="separate"/>
          </w:r>
          <w:hyperlink w:anchor="_Toc198101822" w:history="1">
            <w:r w:rsidR="00602866" w:rsidRPr="001158B5">
              <w:rPr>
                <w:rStyle w:val="Collegamentoipertestuale"/>
              </w:rPr>
              <w:t>1.</w:t>
            </w:r>
            <w:r w:rsidR="00602866">
              <w:rPr>
                <w:smallCaps w:val="0"/>
                <w:color w:val="auto"/>
                <w:sz w:val="22"/>
                <w:szCs w:val="22"/>
                <w:lang w:eastAsia="it-IT"/>
              </w:rPr>
              <w:tab/>
            </w:r>
            <w:r w:rsidR="00602866" w:rsidRPr="001158B5">
              <w:rPr>
                <w:rStyle w:val="Collegamentoipertestuale"/>
              </w:rPr>
              <w:t>Introduzione</w:t>
            </w:r>
            <w:r w:rsidR="00602866">
              <w:rPr>
                <w:webHidden/>
              </w:rPr>
              <w:tab/>
            </w:r>
            <w:r>
              <w:rPr>
                <w:webHidden/>
              </w:rPr>
              <w:fldChar w:fldCharType="begin"/>
            </w:r>
            <w:r w:rsidR="00602866">
              <w:rPr>
                <w:webHidden/>
              </w:rPr>
              <w:instrText xml:space="preserve"> PAGEREF _Toc198101822 \h </w:instrText>
            </w:r>
            <w:r>
              <w:rPr>
                <w:webHidden/>
              </w:rPr>
            </w:r>
            <w:r>
              <w:rPr>
                <w:webHidden/>
              </w:rPr>
              <w:fldChar w:fldCharType="separate"/>
            </w:r>
            <w:r w:rsidR="00602866">
              <w:rPr>
                <w:webHidden/>
              </w:rPr>
              <w:t>2</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23" w:history="1">
            <w:r w:rsidR="00602866" w:rsidRPr="001158B5">
              <w:rPr>
                <w:rStyle w:val="Collegamentoipertestuale"/>
              </w:rPr>
              <w:t>1.1.</w:t>
            </w:r>
            <w:r w:rsidR="00602866">
              <w:rPr>
                <w:smallCaps w:val="0"/>
                <w:color w:val="auto"/>
                <w:sz w:val="22"/>
                <w:szCs w:val="22"/>
                <w:lang w:eastAsia="it-IT"/>
              </w:rPr>
              <w:tab/>
            </w:r>
            <w:r w:rsidR="00602866" w:rsidRPr="001158B5">
              <w:rPr>
                <w:rStyle w:val="Collegamentoipertestuale"/>
              </w:rPr>
              <w:t>Obiettivi del Documento</w:t>
            </w:r>
            <w:r w:rsidR="00602866">
              <w:rPr>
                <w:webHidden/>
              </w:rPr>
              <w:tab/>
            </w:r>
            <w:r>
              <w:rPr>
                <w:webHidden/>
              </w:rPr>
              <w:fldChar w:fldCharType="begin"/>
            </w:r>
            <w:r w:rsidR="00602866">
              <w:rPr>
                <w:webHidden/>
              </w:rPr>
              <w:instrText xml:space="preserve"> PAGEREF _Toc198101823 \h </w:instrText>
            </w:r>
            <w:r>
              <w:rPr>
                <w:webHidden/>
              </w:rPr>
            </w:r>
            <w:r>
              <w:rPr>
                <w:webHidden/>
              </w:rPr>
              <w:fldChar w:fldCharType="separate"/>
            </w:r>
            <w:r w:rsidR="00602866">
              <w:rPr>
                <w:webHidden/>
              </w:rPr>
              <w:t>2</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24" w:history="1">
            <w:r w:rsidR="00602866" w:rsidRPr="001158B5">
              <w:rPr>
                <w:rStyle w:val="Collegamentoipertestuale"/>
              </w:rPr>
              <w:t>1.2.</w:t>
            </w:r>
            <w:r w:rsidR="00602866">
              <w:rPr>
                <w:smallCaps w:val="0"/>
                <w:color w:val="auto"/>
                <w:sz w:val="22"/>
                <w:szCs w:val="22"/>
                <w:lang w:eastAsia="it-IT"/>
              </w:rPr>
              <w:tab/>
            </w:r>
            <w:r w:rsidR="00602866" w:rsidRPr="001158B5">
              <w:rPr>
                <w:rStyle w:val="Collegamentoipertestuale"/>
              </w:rPr>
              <w:t>Obiettivi del Prodotto</w:t>
            </w:r>
            <w:r w:rsidR="00602866">
              <w:rPr>
                <w:webHidden/>
              </w:rPr>
              <w:tab/>
            </w:r>
            <w:r>
              <w:rPr>
                <w:webHidden/>
              </w:rPr>
              <w:fldChar w:fldCharType="begin"/>
            </w:r>
            <w:r w:rsidR="00602866">
              <w:rPr>
                <w:webHidden/>
              </w:rPr>
              <w:instrText xml:space="preserve"> PAGEREF _Toc198101824 \h </w:instrText>
            </w:r>
            <w:r>
              <w:rPr>
                <w:webHidden/>
              </w:rPr>
            </w:r>
            <w:r>
              <w:rPr>
                <w:webHidden/>
              </w:rPr>
              <w:fldChar w:fldCharType="separate"/>
            </w:r>
            <w:r w:rsidR="00602866">
              <w:rPr>
                <w:webHidden/>
              </w:rPr>
              <w:t>2</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25" w:history="1">
            <w:r w:rsidR="00602866" w:rsidRPr="001158B5">
              <w:rPr>
                <w:rStyle w:val="Collegamentoipertestuale"/>
              </w:rPr>
              <w:t>1.3.</w:t>
            </w:r>
            <w:r w:rsidR="00602866">
              <w:rPr>
                <w:smallCaps w:val="0"/>
                <w:color w:val="auto"/>
                <w:sz w:val="22"/>
                <w:szCs w:val="22"/>
                <w:lang w:eastAsia="it-IT"/>
              </w:rPr>
              <w:tab/>
            </w:r>
            <w:r w:rsidR="00602866" w:rsidRPr="001158B5">
              <w:rPr>
                <w:rStyle w:val="Collegamentoipertestuale"/>
              </w:rPr>
              <w:t>Definizioni, Acronimi ed Abbreviazioni</w:t>
            </w:r>
            <w:r w:rsidR="00602866">
              <w:rPr>
                <w:webHidden/>
              </w:rPr>
              <w:tab/>
            </w:r>
            <w:r>
              <w:rPr>
                <w:webHidden/>
              </w:rPr>
              <w:fldChar w:fldCharType="begin"/>
            </w:r>
            <w:r w:rsidR="00602866">
              <w:rPr>
                <w:webHidden/>
              </w:rPr>
              <w:instrText xml:space="preserve"> PAGEREF _Toc198101825 \h </w:instrText>
            </w:r>
            <w:r>
              <w:rPr>
                <w:webHidden/>
              </w:rPr>
            </w:r>
            <w:r>
              <w:rPr>
                <w:webHidden/>
              </w:rPr>
              <w:fldChar w:fldCharType="separate"/>
            </w:r>
            <w:r w:rsidR="00602866">
              <w:rPr>
                <w:webHidden/>
              </w:rPr>
              <w:t>3</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26" w:history="1">
            <w:r w:rsidR="00602866" w:rsidRPr="001158B5">
              <w:rPr>
                <w:rStyle w:val="Collegamentoipertestuale"/>
                <w:rFonts w:ascii="Times New Roman" w:hAnsi="Times New Roman" w:cs="Times New Roman"/>
                <w:snapToGrid w:val="0"/>
                <w:w w:val="0"/>
              </w:rPr>
              <w:t>1.3.1.</w:t>
            </w:r>
            <w:r w:rsidR="00602866">
              <w:rPr>
                <w:i w:val="0"/>
                <w:smallCaps w:val="0"/>
                <w:color w:val="auto"/>
                <w:sz w:val="22"/>
                <w:szCs w:val="22"/>
                <w:lang w:eastAsia="it-IT"/>
              </w:rPr>
              <w:tab/>
            </w:r>
            <w:r w:rsidR="00602866" w:rsidRPr="001158B5">
              <w:rPr>
                <w:rStyle w:val="Collegamentoipertestuale"/>
              </w:rPr>
              <w:t>Definizioni</w:t>
            </w:r>
            <w:r w:rsidR="00602866">
              <w:rPr>
                <w:webHidden/>
              </w:rPr>
              <w:tab/>
            </w:r>
            <w:r>
              <w:rPr>
                <w:webHidden/>
              </w:rPr>
              <w:fldChar w:fldCharType="begin"/>
            </w:r>
            <w:r w:rsidR="00602866">
              <w:rPr>
                <w:webHidden/>
              </w:rPr>
              <w:instrText xml:space="preserve"> PAGEREF _Toc198101826 \h </w:instrText>
            </w:r>
            <w:r>
              <w:rPr>
                <w:webHidden/>
              </w:rPr>
            </w:r>
            <w:r>
              <w:rPr>
                <w:webHidden/>
              </w:rPr>
              <w:fldChar w:fldCharType="separate"/>
            </w:r>
            <w:r w:rsidR="00602866">
              <w:rPr>
                <w:webHidden/>
              </w:rPr>
              <w:t>3</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27" w:history="1">
            <w:r w:rsidR="00602866" w:rsidRPr="001158B5">
              <w:rPr>
                <w:rStyle w:val="Collegamentoipertestuale"/>
                <w:rFonts w:ascii="Times New Roman" w:hAnsi="Times New Roman" w:cs="Times New Roman"/>
                <w:snapToGrid w:val="0"/>
                <w:w w:val="0"/>
              </w:rPr>
              <w:t>1.3.2.</w:t>
            </w:r>
            <w:r w:rsidR="00602866">
              <w:rPr>
                <w:i w:val="0"/>
                <w:smallCaps w:val="0"/>
                <w:color w:val="auto"/>
                <w:sz w:val="22"/>
                <w:szCs w:val="22"/>
                <w:lang w:eastAsia="it-IT"/>
              </w:rPr>
              <w:tab/>
            </w:r>
            <w:r w:rsidR="00602866" w:rsidRPr="001158B5">
              <w:rPr>
                <w:rStyle w:val="Collegamentoipertestuale"/>
              </w:rPr>
              <w:t>Acronimi</w:t>
            </w:r>
            <w:r w:rsidR="00602866">
              <w:rPr>
                <w:webHidden/>
              </w:rPr>
              <w:tab/>
            </w:r>
            <w:r>
              <w:rPr>
                <w:webHidden/>
              </w:rPr>
              <w:fldChar w:fldCharType="begin"/>
            </w:r>
            <w:r w:rsidR="00602866">
              <w:rPr>
                <w:webHidden/>
              </w:rPr>
              <w:instrText xml:space="preserve"> PAGEREF _Toc198101827 \h </w:instrText>
            </w:r>
            <w:r>
              <w:rPr>
                <w:webHidden/>
              </w:rPr>
            </w:r>
            <w:r>
              <w:rPr>
                <w:webHidden/>
              </w:rPr>
              <w:fldChar w:fldCharType="separate"/>
            </w:r>
            <w:r w:rsidR="00602866">
              <w:rPr>
                <w:webHidden/>
              </w:rPr>
              <w:t>3</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28" w:history="1">
            <w:r w:rsidR="00602866" w:rsidRPr="001158B5">
              <w:rPr>
                <w:rStyle w:val="Collegamentoipertestuale"/>
                <w:rFonts w:ascii="Times New Roman" w:hAnsi="Times New Roman" w:cs="Times New Roman"/>
                <w:snapToGrid w:val="0"/>
                <w:w w:val="0"/>
              </w:rPr>
              <w:t>1.3.3.</w:t>
            </w:r>
            <w:r w:rsidR="00602866">
              <w:rPr>
                <w:i w:val="0"/>
                <w:smallCaps w:val="0"/>
                <w:color w:val="auto"/>
                <w:sz w:val="22"/>
                <w:szCs w:val="22"/>
                <w:lang w:eastAsia="it-IT"/>
              </w:rPr>
              <w:tab/>
            </w:r>
            <w:r w:rsidR="00602866" w:rsidRPr="001158B5">
              <w:rPr>
                <w:rStyle w:val="Collegamentoipertestuale"/>
              </w:rPr>
              <w:t>Abbreviazioni</w:t>
            </w:r>
            <w:r w:rsidR="00602866">
              <w:rPr>
                <w:webHidden/>
              </w:rPr>
              <w:tab/>
            </w:r>
            <w:r>
              <w:rPr>
                <w:webHidden/>
              </w:rPr>
              <w:fldChar w:fldCharType="begin"/>
            </w:r>
            <w:r w:rsidR="00602866">
              <w:rPr>
                <w:webHidden/>
              </w:rPr>
              <w:instrText xml:space="preserve"> PAGEREF _Toc198101828 \h </w:instrText>
            </w:r>
            <w:r>
              <w:rPr>
                <w:webHidden/>
              </w:rPr>
            </w:r>
            <w:r>
              <w:rPr>
                <w:webHidden/>
              </w:rPr>
              <w:fldChar w:fldCharType="separate"/>
            </w:r>
            <w:r w:rsidR="00602866">
              <w:rPr>
                <w:webHidden/>
              </w:rPr>
              <w:t>4</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29" w:history="1">
            <w:r w:rsidR="00602866" w:rsidRPr="001158B5">
              <w:rPr>
                <w:rStyle w:val="Collegamentoipertestuale"/>
              </w:rPr>
              <w:t>1.4.</w:t>
            </w:r>
            <w:r w:rsidR="00602866">
              <w:rPr>
                <w:smallCaps w:val="0"/>
                <w:color w:val="auto"/>
                <w:sz w:val="22"/>
                <w:szCs w:val="22"/>
                <w:lang w:eastAsia="it-IT"/>
              </w:rPr>
              <w:tab/>
            </w:r>
            <w:r w:rsidR="00602866" w:rsidRPr="001158B5">
              <w:rPr>
                <w:rStyle w:val="Collegamentoipertestuale"/>
              </w:rPr>
              <w:t>Riferimenti</w:t>
            </w:r>
            <w:r w:rsidR="00602866">
              <w:rPr>
                <w:webHidden/>
              </w:rPr>
              <w:tab/>
            </w:r>
            <w:r>
              <w:rPr>
                <w:webHidden/>
              </w:rPr>
              <w:fldChar w:fldCharType="begin"/>
            </w:r>
            <w:r w:rsidR="00602866">
              <w:rPr>
                <w:webHidden/>
              </w:rPr>
              <w:instrText xml:space="preserve"> PAGEREF _Toc198101829 \h </w:instrText>
            </w:r>
            <w:r>
              <w:rPr>
                <w:webHidden/>
              </w:rPr>
            </w:r>
            <w:r>
              <w:rPr>
                <w:webHidden/>
              </w:rPr>
              <w:fldChar w:fldCharType="separate"/>
            </w:r>
            <w:r w:rsidR="00602866">
              <w:rPr>
                <w:webHidden/>
              </w:rPr>
              <w:t>4</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30" w:history="1">
            <w:r w:rsidR="00602866" w:rsidRPr="001158B5">
              <w:rPr>
                <w:rStyle w:val="Collegamentoipertestuale"/>
              </w:rPr>
              <w:t>1.5.</w:t>
            </w:r>
            <w:r w:rsidR="00602866">
              <w:rPr>
                <w:smallCaps w:val="0"/>
                <w:color w:val="auto"/>
                <w:sz w:val="22"/>
                <w:szCs w:val="22"/>
                <w:lang w:eastAsia="it-IT"/>
              </w:rPr>
              <w:tab/>
            </w:r>
            <w:r w:rsidR="00602866" w:rsidRPr="001158B5">
              <w:rPr>
                <w:rStyle w:val="Collegamentoipertestuale"/>
              </w:rPr>
              <w:t>Panoramica del Documento</w:t>
            </w:r>
            <w:r w:rsidR="00602866">
              <w:rPr>
                <w:webHidden/>
              </w:rPr>
              <w:tab/>
            </w:r>
            <w:r>
              <w:rPr>
                <w:webHidden/>
              </w:rPr>
              <w:fldChar w:fldCharType="begin"/>
            </w:r>
            <w:r w:rsidR="00602866">
              <w:rPr>
                <w:webHidden/>
              </w:rPr>
              <w:instrText xml:space="preserve"> PAGEREF _Toc198101830 \h </w:instrText>
            </w:r>
            <w:r>
              <w:rPr>
                <w:webHidden/>
              </w:rPr>
            </w:r>
            <w:r>
              <w:rPr>
                <w:webHidden/>
              </w:rPr>
              <w:fldChar w:fldCharType="separate"/>
            </w:r>
            <w:r w:rsidR="00602866">
              <w:rPr>
                <w:webHidden/>
              </w:rPr>
              <w:t>4</w:t>
            </w:r>
            <w:r>
              <w:rPr>
                <w:webHidden/>
              </w:rPr>
              <w:fldChar w:fldCharType="end"/>
            </w:r>
          </w:hyperlink>
        </w:p>
        <w:p w:rsidR="00602866" w:rsidRDefault="002918BC">
          <w:pPr>
            <w:pStyle w:val="Sommario1"/>
            <w:rPr>
              <w:smallCaps w:val="0"/>
              <w:color w:val="auto"/>
              <w:sz w:val="22"/>
              <w:szCs w:val="22"/>
              <w:lang w:eastAsia="it-IT"/>
            </w:rPr>
          </w:pPr>
          <w:hyperlink w:anchor="_Toc198101831" w:history="1">
            <w:r w:rsidR="00602866" w:rsidRPr="001158B5">
              <w:rPr>
                <w:rStyle w:val="Collegamentoipertestuale"/>
              </w:rPr>
              <w:t>2.</w:t>
            </w:r>
            <w:r w:rsidR="00602866">
              <w:rPr>
                <w:smallCaps w:val="0"/>
                <w:color w:val="auto"/>
                <w:sz w:val="22"/>
                <w:szCs w:val="22"/>
                <w:lang w:eastAsia="it-IT"/>
              </w:rPr>
              <w:tab/>
            </w:r>
            <w:r w:rsidR="00602866" w:rsidRPr="001158B5">
              <w:rPr>
                <w:rStyle w:val="Collegamentoipertestuale"/>
              </w:rPr>
              <w:t>Descrizione Generale</w:t>
            </w:r>
            <w:r w:rsidR="00602866">
              <w:rPr>
                <w:webHidden/>
              </w:rPr>
              <w:tab/>
            </w:r>
            <w:r>
              <w:rPr>
                <w:webHidden/>
              </w:rPr>
              <w:fldChar w:fldCharType="begin"/>
            </w:r>
            <w:r w:rsidR="00602866">
              <w:rPr>
                <w:webHidden/>
              </w:rPr>
              <w:instrText xml:space="preserve"> PAGEREF _Toc198101831 \h </w:instrText>
            </w:r>
            <w:r>
              <w:rPr>
                <w:webHidden/>
              </w:rPr>
            </w:r>
            <w:r>
              <w:rPr>
                <w:webHidden/>
              </w:rPr>
              <w:fldChar w:fldCharType="separate"/>
            </w:r>
            <w:r w:rsidR="00602866">
              <w:rPr>
                <w:webHidden/>
              </w:rPr>
              <w:t>5</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32" w:history="1">
            <w:r w:rsidR="00602866" w:rsidRPr="001158B5">
              <w:rPr>
                <w:rStyle w:val="Collegamentoipertestuale"/>
              </w:rPr>
              <w:t>2.1.</w:t>
            </w:r>
            <w:r w:rsidR="00602866">
              <w:rPr>
                <w:smallCaps w:val="0"/>
                <w:color w:val="auto"/>
                <w:sz w:val="22"/>
                <w:szCs w:val="22"/>
                <w:lang w:eastAsia="it-IT"/>
              </w:rPr>
              <w:tab/>
            </w:r>
            <w:r w:rsidR="00602866" w:rsidRPr="001158B5">
              <w:rPr>
                <w:rStyle w:val="Collegamentoipertestuale"/>
              </w:rPr>
              <w:t>Prospettive del Prodotto</w:t>
            </w:r>
            <w:r w:rsidR="00602866">
              <w:rPr>
                <w:webHidden/>
              </w:rPr>
              <w:tab/>
            </w:r>
            <w:r>
              <w:rPr>
                <w:webHidden/>
              </w:rPr>
              <w:fldChar w:fldCharType="begin"/>
            </w:r>
            <w:r w:rsidR="00602866">
              <w:rPr>
                <w:webHidden/>
              </w:rPr>
              <w:instrText xml:space="preserve"> PAGEREF _Toc198101832 \h </w:instrText>
            </w:r>
            <w:r>
              <w:rPr>
                <w:webHidden/>
              </w:rPr>
            </w:r>
            <w:r>
              <w:rPr>
                <w:webHidden/>
              </w:rPr>
              <w:fldChar w:fldCharType="separate"/>
            </w:r>
            <w:r w:rsidR="00602866">
              <w:rPr>
                <w:webHidden/>
              </w:rPr>
              <w:t>5</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33" w:history="1">
            <w:r w:rsidR="00602866" w:rsidRPr="001158B5">
              <w:rPr>
                <w:rStyle w:val="Collegamentoipertestuale"/>
                <w:rFonts w:ascii="Times New Roman" w:hAnsi="Times New Roman" w:cs="Times New Roman"/>
                <w:snapToGrid w:val="0"/>
                <w:w w:val="0"/>
              </w:rPr>
              <w:t>2.1.1.</w:t>
            </w:r>
            <w:r w:rsidR="00602866">
              <w:rPr>
                <w:i w:val="0"/>
                <w:smallCaps w:val="0"/>
                <w:color w:val="auto"/>
                <w:sz w:val="22"/>
                <w:szCs w:val="22"/>
                <w:lang w:eastAsia="it-IT"/>
              </w:rPr>
              <w:tab/>
            </w:r>
            <w:r w:rsidR="00602866" w:rsidRPr="001158B5">
              <w:rPr>
                <w:rStyle w:val="Collegamentoipertestuale"/>
              </w:rPr>
              <w:t>Interfacce verso Sistemi Esterni</w:t>
            </w:r>
            <w:r w:rsidR="00602866">
              <w:rPr>
                <w:webHidden/>
              </w:rPr>
              <w:tab/>
            </w:r>
            <w:r>
              <w:rPr>
                <w:webHidden/>
              </w:rPr>
              <w:fldChar w:fldCharType="begin"/>
            </w:r>
            <w:r w:rsidR="00602866">
              <w:rPr>
                <w:webHidden/>
              </w:rPr>
              <w:instrText xml:space="preserve"> PAGEREF _Toc198101833 \h </w:instrText>
            </w:r>
            <w:r>
              <w:rPr>
                <w:webHidden/>
              </w:rPr>
            </w:r>
            <w:r>
              <w:rPr>
                <w:webHidden/>
              </w:rPr>
              <w:fldChar w:fldCharType="separate"/>
            </w:r>
            <w:r w:rsidR="00602866">
              <w:rPr>
                <w:webHidden/>
              </w:rPr>
              <w:t>5</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34" w:history="1">
            <w:r w:rsidR="00602866" w:rsidRPr="001158B5">
              <w:rPr>
                <w:rStyle w:val="Collegamentoipertestuale"/>
                <w:rFonts w:ascii="Times New Roman" w:hAnsi="Times New Roman" w:cs="Times New Roman"/>
                <w:snapToGrid w:val="0"/>
                <w:w w:val="0"/>
              </w:rPr>
              <w:t>2.1.2.</w:t>
            </w:r>
            <w:r w:rsidR="00602866">
              <w:rPr>
                <w:i w:val="0"/>
                <w:smallCaps w:val="0"/>
                <w:color w:val="auto"/>
                <w:sz w:val="22"/>
                <w:szCs w:val="22"/>
                <w:lang w:eastAsia="it-IT"/>
              </w:rPr>
              <w:tab/>
            </w:r>
            <w:r w:rsidR="00602866" w:rsidRPr="001158B5">
              <w:rPr>
                <w:rStyle w:val="Collegamentoipertestuale"/>
              </w:rPr>
              <w:t>Interfacce Utente</w:t>
            </w:r>
            <w:r w:rsidR="00602866">
              <w:rPr>
                <w:webHidden/>
              </w:rPr>
              <w:tab/>
            </w:r>
            <w:r>
              <w:rPr>
                <w:webHidden/>
              </w:rPr>
              <w:fldChar w:fldCharType="begin"/>
            </w:r>
            <w:r w:rsidR="00602866">
              <w:rPr>
                <w:webHidden/>
              </w:rPr>
              <w:instrText xml:space="preserve"> PAGEREF _Toc198101834 \h </w:instrText>
            </w:r>
            <w:r>
              <w:rPr>
                <w:webHidden/>
              </w:rPr>
            </w:r>
            <w:r>
              <w:rPr>
                <w:webHidden/>
              </w:rPr>
              <w:fldChar w:fldCharType="separate"/>
            </w:r>
            <w:r w:rsidR="00602866">
              <w:rPr>
                <w:webHidden/>
              </w:rPr>
              <w:t>5</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35" w:history="1">
            <w:r w:rsidR="00602866" w:rsidRPr="001158B5">
              <w:rPr>
                <w:rStyle w:val="Collegamentoipertestuale"/>
                <w:rFonts w:ascii="Times New Roman" w:hAnsi="Times New Roman" w:cs="Times New Roman"/>
                <w:snapToGrid w:val="0"/>
                <w:w w:val="0"/>
              </w:rPr>
              <w:t>2.1.3.</w:t>
            </w:r>
            <w:r w:rsidR="00602866">
              <w:rPr>
                <w:i w:val="0"/>
                <w:smallCaps w:val="0"/>
                <w:color w:val="auto"/>
                <w:sz w:val="22"/>
                <w:szCs w:val="22"/>
                <w:lang w:eastAsia="it-IT"/>
              </w:rPr>
              <w:tab/>
            </w:r>
            <w:r w:rsidR="00602866" w:rsidRPr="001158B5">
              <w:rPr>
                <w:rStyle w:val="Collegamentoipertestuale"/>
              </w:rPr>
              <w:t>Interfacce Hardware</w:t>
            </w:r>
            <w:r w:rsidR="00602866">
              <w:rPr>
                <w:webHidden/>
              </w:rPr>
              <w:tab/>
            </w:r>
            <w:r>
              <w:rPr>
                <w:webHidden/>
              </w:rPr>
              <w:fldChar w:fldCharType="begin"/>
            </w:r>
            <w:r w:rsidR="00602866">
              <w:rPr>
                <w:webHidden/>
              </w:rPr>
              <w:instrText xml:space="preserve"> PAGEREF _Toc198101835 \h </w:instrText>
            </w:r>
            <w:r>
              <w:rPr>
                <w:webHidden/>
              </w:rPr>
            </w:r>
            <w:r>
              <w:rPr>
                <w:webHidden/>
              </w:rPr>
              <w:fldChar w:fldCharType="separate"/>
            </w:r>
            <w:r w:rsidR="00602866">
              <w:rPr>
                <w:webHidden/>
              </w:rPr>
              <w:t>5</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36" w:history="1">
            <w:r w:rsidR="00602866" w:rsidRPr="001158B5">
              <w:rPr>
                <w:rStyle w:val="Collegamentoipertestuale"/>
                <w:rFonts w:ascii="Times New Roman" w:hAnsi="Times New Roman" w:cs="Times New Roman"/>
                <w:snapToGrid w:val="0"/>
                <w:w w:val="0"/>
              </w:rPr>
              <w:t>2.1.4.</w:t>
            </w:r>
            <w:r w:rsidR="00602866">
              <w:rPr>
                <w:i w:val="0"/>
                <w:smallCaps w:val="0"/>
                <w:color w:val="auto"/>
                <w:sz w:val="22"/>
                <w:szCs w:val="22"/>
                <w:lang w:eastAsia="it-IT"/>
              </w:rPr>
              <w:tab/>
            </w:r>
            <w:r w:rsidR="00602866" w:rsidRPr="001158B5">
              <w:rPr>
                <w:rStyle w:val="Collegamentoipertestuale"/>
              </w:rPr>
              <w:t>Interfacce Software</w:t>
            </w:r>
            <w:r w:rsidR="00602866">
              <w:rPr>
                <w:webHidden/>
              </w:rPr>
              <w:tab/>
            </w:r>
            <w:r>
              <w:rPr>
                <w:webHidden/>
              </w:rPr>
              <w:fldChar w:fldCharType="begin"/>
            </w:r>
            <w:r w:rsidR="00602866">
              <w:rPr>
                <w:webHidden/>
              </w:rPr>
              <w:instrText xml:space="preserve"> PAGEREF _Toc198101836 \h </w:instrText>
            </w:r>
            <w:r>
              <w:rPr>
                <w:webHidden/>
              </w:rPr>
            </w:r>
            <w:r>
              <w:rPr>
                <w:webHidden/>
              </w:rPr>
              <w:fldChar w:fldCharType="separate"/>
            </w:r>
            <w:r w:rsidR="00602866">
              <w:rPr>
                <w:webHidden/>
              </w:rPr>
              <w:t>5</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37" w:history="1">
            <w:r w:rsidR="00602866" w:rsidRPr="001158B5">
              <w:rPr>
                <w:rStyle w:val="Collegamentoipertestuale"/>
                <w:rFonts w:ascii="Times New Roman" w:hAnsi="Times New Roman" w:cs="Times New Roman"/>
                <w:snapToGrid w:val="0"/>
                <w:w w:val="0"/>
              </w:rPr>
              <w:t>2.1.5.</w:t>
            </w:r>
            <w:r w:rsidR="00602866">
              <w:rPr>
                <w:i w:val="0"/>
                <w:smallCaps w:val="0"/>
                <w:color w:val="auto"/>
                <w:sz w:val="22"/>
                <w:szCs w:val="22"/>
                <w:lang w:eastAsia="it-IT"/>
              </w:rPr>
              <w:tab/>
            </w:r>
            <w:r w:rsidR="00602866" w:rsidRPr="001158B5">
              <w:rPr>
                <w:rStyle w:val="Collegamentoipertestuale"/>
              </w:rPr>
              <w:t>Interfacce di Comunicazione</w:t>
            </w:r>
            <w:r w:rsidR="00602866">
              <w:rPr>
                <w:webHidden/>
              </w:rPr>
              <w:tab/>
            </w:r>
            <w:r>
              <w:rPr>
                <w:webHidden/>
              </w:rPr>
              <w:fldChar w:fldCharType="begin"/>
            </w:r>
            <w:r w:rsidR="00602866">
              <w:rPr>
                <w:webHidden/>
              </w:rPr>
              <w:instrText xml:space="preserve"> PAGEREF _Toc198101837 \h </w:instrText>
            </w:r>
            <w:r>
              <w:rPr>
                <w:webHidden/>
              </w:rPr>
            </w:r>
            <w:r>
              <w:rPr>
                <w:webHidden/>
              </w:rPr>
              <w:fldChar w:fldCharType="separate"/>
            </w:r>
            <w:r w:rsidR="00602866">
              <w:rPr>
                <w:webHidden/>
              </w:rPr>
              <w:t>5</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38" w:history="1">
            <w:r w:rsidR="00602866" w:rsidRPr="001158B5">
              <w:rPr>
                <w:rStyle w:val="Collegamentoipertestuale"/>
              </w:rPr>
              <w:t>2.2.</w:t>
            </w:r>
            <w:r w:rsidR="00602866">
              <w:rPr>
                <w:smallCaps w:val="0"/>
                <w:color w:val="auto"/>
                <w:sz w:val="22"/>
                <w:szCs w:val="22"/>
                <w:lang w:eastAsia="it-IT"/>
              </w:rPr>
              <w:tab/>
            </w:r>
            <w:r w:rsidR="00602866" w:rsidRPr="001158B5">
              <w:rPr>
                <w:rStyle w:val="Collegamentoipertestuale"/>
              </w:rPr>
              <w:t>Funzionalità del Prodotto</w:t>
            </w:r>
            <w:r w:rsidR="00602866">
              <w:rPr>
                <w:webHidden/>
              </w:rPr>
              <w:tab/>
            </w:r>
            <w:r>
              <w:rPr>
                <w:webHidden/>
              </w:rPr>
              <w:fldChar w:fldCharType="begin"/>
            </w:r>
            <w:r w:rsidR="00602866">
              <w:rPr>
                <w:webHidden/>
              </w:rPr>
              <w:instrText xml:space="preserve"> PAGEREF _Toc198101838 \h </w:instrText>
            </w:r>
            <w:r>
              <w:rPr>
                <w:webHidden/>
              </w:rPr>
            </w:r>
            <w:r>
              <w:rPr>
                <w:webHidden/>
              </w:rPr>
              <w:fldChar w:fldCharType="separate"/>
            </w:r>
            <w:r w:rsidR="00602866">
              <w:rPr>
                <w:webHidden/>
              </w:rPr>
              <w:t>5</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39" w:history="1">
            <w:r w:rsidR="00602866" w:rsidRPr="001158B5">
              <w:rPr>
                <w:rStyle w:val="Collegamentoipertestuale"/>
              </w:rPr>
              <w:t>2.3.</w:t>
            </w:r>
            <w:r w:rsidR="00602866">
              <w:rPr>
                <w:smallCaps w:val="0"/>
                <w:color w:val="auto"/>
                <w:sz w:val="22"/>
                <w:szCs w:val="22"/>
                <w:lang w:eastAsia="it-IT"/>
              </w:rPr>
              <w:tab/>
            </w:r>
            <w:r w:rsidR="00602866" w:rsidRPr="001158B5">
              <w:rPr>
                <w:rStyle w:val="Collegamentoipertestuale"/>
              </w:rPr>
              <w:t>Caratteristiche Utente</w:t>
            </w:r>
            <w:r w:rsidR="00602866">
              <w:rPr>
                <w:webHidden/>
              </w:rPr>
              <w:tab/>
            </w:r>
            <w:r>
              <w:rPr>
                <w:webHidden/>
              </w:rPr>
              <w:fldChar w:fldCharType="begin"/>
            </w:r>
            <w:r w:rsidR="00602866">
              <w:rPr>
                <w:webHidden/>
              </w:rPr>
              <w:instrText xml:space="preserve"> PAGEREF _Toc198101839 \h </w:instrText>
            </w:r>
            <w:r>
              <w:rPr>
                <w:webHidden/>
              </w:rPr>
            </w:r>
            <w:r>
              <w:rPr>
                <w:webHidden/>
              </w:rPr>
              <w:fldChar w:fldCharType="separate"/>
            </w:r>
            <w:r w:rsidR="00602866">
              <w:rPr>
                <w:webHidden/>
              </w:rPr>
              <w:t>5</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40" w:history="1">
            <w:r w:rsidR="00602866" w:rsidRPr="001158B5">
              <w:rPr>
                <w:rStyle w:val="Collegamentoipertestuale"/>
              </w:rPr>
              <w:t>2.4.</w:t>
            </w:r>
            <w:r w:rsidR="00602866">
              <w:rPr>
                <w:smallCaps w:val="0"/>
                <w:color w:val="auto"/>
                <w:sz w:val="22"/>
                <w:szCs w:val="22"/>
                <w:lang w:eastAsia="it-IT"/>
              </w:rPr>
              <w:tab/>
            </w:r>
            <w:r w:rsidR="00602866" w:rsidRPr="001158B5">
              <w:rPr>
                <w:rStyle w:val="Collegamentoipertestuale"/>
              </w:rPr>
              <w:t>Vincoli Generali sul Prodotto</w:t>
            </w:r>
            <w:r w:rsidR="00602866">
              <w:rPr>
                <w:webHidden/>
              </w:rPr>
              <w:tab/>
            </w:r>
            <w:r>
              <w:rPr>
                <w:webHidden/>
              </w:rPr>
              <w:fldChar w:fldCharType="begin"/>
            </w:r>
            <w:r w:rsidR="00602866">
              <w:rPr>
                <w:webHidden/>
              </w:rPr>
              <w:instrText xml:space="preserve"> PAGEREF _Toc198101840 \h </w:instrText>
            </w:r>
            <w:r>
              <w:rPr>
                <w:webHidden/>
              </w:rPr>
            </w:r>
            <w:r>
              <w:rPr>
                <w:webHidden/>
              </w:rPr>
              <w:fldChar w:fldCharType="separate"/>
            </w:r>
            <w:r w:rsidR="00602866">
              <w:rPr>
                <w:webHidden/>
              </w:rPr>
              <w:t>5</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41" w:history="1">
            <w:r w:rsidR="00602866" w:rsidRPr="001158B5">
              <w:rPr>
                <w:rStyle w:val="Collegamentoipertestuale"/>
              </w:rPr>
              <w:t>2.5.</w:t>
            </w:r>
            <w:r w:rsidR="00602866">
              <w:rPr>
                <w:smallCaps w:val="0"/>
                <w:color w:val="auto"/>
                <w:sz w:val="22"/>
                <w:szCs w:val="22"/>
                <w:lang w:eastAsia="it-IT"/>
              </w:rPr>
              <w:tab/>
            </w:r>
            <w:r w:rsidR="00602866" w:rsidRPr="001158B5">
              <w:rPr>
                <w:rStyle w:val="Collegamentoipertestuale"/>
              </w:rPr>
              <w:t>Assunzioni e Dipendenze</w:t>
            </w:r>
            <w:r w:rsidR="00602866">
              <w:rPr>
                <w:webHidden/>
              </w:rPr>
              <w:tab/>
            </w:r>
            <w:r>
              <w:rPr>
                <w:webHidden/>
              </w:rPr>
              <w:fldChar w:fldCharType="begin"/>
            </w:r>
            <w:r w:rsidR="00602866">
              <w:rPr>
                <w:webHidden/>
              </w:rPr>
              <w:instrText xml:space="preserve"> PAGEREF _Toc198101841 \h </w:instrText>
            </w:r>
            <w:r>
              <w:rPr>
                <w:webHidden/>
              </w:rPr>
            </w:r>
            <w:r>
              <w:rPr>
                <w:webHidden/>
              </w:rPr>
              <w:fldChar w:fldCharType="separate"/>
            </w:r>
            <w:r w:rsidR="00602866">
              <w:rPr>
                <w:webHidden/>
              </w:rPr>
              <w:t>5</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42" w:history="1">
            <w:r w:rsidR="00602866" w:rsidRPr="001158B5">
              <w:rPr>
                <w:rStyle w:val="Collegamentoipertestuale"/>
              </w:rPr>
              <w:t>2.6.</w:t>
            </w:r>
            <w:r w:rsidR="00602866">
              <w:rPr>
                <w:smallCaps w:val="0"/>
                <w:color w:val="auto"/>
                <w:sz w:val="22"/>
                <w:szCs w:val="22"/>
                <w:lang w:eastAsia="it-IT"/>
              </w:rPr>
              <w:tab/>
            </w:r>
            <w:r w:rsidR="00602866" w:rsidRPr="001158B5">
              <w:rPr>
                <w:rStyle w:val="Collegamentoipertestuale"/>
              </w:rPr>
              <w:t>Suddivisione dei Requisiti</w:t>
            </w:r>
            <w:r w:rsidR="00602866">
              <w:rPr>
                <w:webHidden/>
              </w:rPr>
              <w:tab/>
            </w:r>
            <w:r>
              <w:rPr>
                <w:webHidden/>
              </w:rPr>
              <w:fldChar w:fldCharType="begin"/>
            </w:r>
            <w:r w:rsidR="00602866">
              <w:rPr>
                <w:webHidden/>
              </w:rPr>
              <w:instrText xml:space="preserve"> PAGEREF _Toc198101842 \h </w:instrText>
            </w:r>
            <w:r>
              <w:rPr>
                <w:webHidden/>
              </w:rPr>
            </w:r>
            <w:r>
              <w:rPr>
                <w:webHidden/>
              </w:rPr>
              <w:fldChar w:fldCharType="separate"/>
            </w:r>
            <w:r w:rsidR="00602866">
              <w:rPr>
                <w:webHidden/>
              </w:rPr>
              <w:t>6</w:t>
            </w:r>
            <w:r>
              <w:rPr>
                <w:webHidden/>
              </w:rPr>
              <w:fldChar w:fldCharType="end"/>
            </w:r>
          </w:hyperlink>
        </w:p>
        <w:p w:rsidR="00602866" w:rsidRDefault="002918BC">
          <w:pPr>
            <w:pStyle w:val="Sommario1"/>
            <w:rPr>
              <w:smallCaps w:val="0"/>
              <w:color w:val="auto"/>
              <w:sz w:val="22"/>
              <w:szCs w:val="22"/>
              <w:lang w:eastAsia="it-IT"/>
            </w:rPr>
          </w:pPr>
          <w:hyperlink w:anchor="_Toc198101843" w:history="1">
            <w:r w:rsidR="00602866" w:rsidRPr="001158B5">
              <w:rPr>
                <w:rStyle w:val="Collegamentoipertestuale"/>
              </w:rPr>
              <w:t>3.</w:t>
            </w:r>
            <w:r w:rsidR="00602866">
              <w:rPr>
                <w:smallCaps w:val="0"/>
                <w:color w:val="auto"/>
                <w:sz w:val="22"/>
                <w:szCs w:val="22"/>
                <w:lang w:eastAsia="it-IT"/>
              </w:rPr>
              <w:tab/>
            </w:r>
            <w:r w:rsidR="00602866" w:rsidRPr="001158B5">
              <w:rPr>
                <w:rStyle w:val="Collegamentoipertestuale"/>
              </w:rPr>
              <w:t>Specifica dei Requisiti</w:t>
            </w:r>
            <w:r w:rsidR="00602866">
              <w:rPr>
                <w:webHidden/>
              </w:rPr>
              <w:tab/>
            </w:r>
            <w:r>
              <w:rPr>
                <w:webHidden/>
              </w:rPr>
              <w:fldChar w:fldCharType="begin"/>
            </w:r>
            <w:r w:rsidR="00602866">
              <w:rPr>
                <w:webHidden/>
              </w:rPr>
              <w:instrText xml:space="preserve"> PAGEREF _Toc198101843 \h </w:instrText>
            </w:r>
            <w:r>
              <w:rPr>
                <w:webHidden/>
              </w:rPr>
            </w:r>
            <w:r>
              <w:rPr>
                <w:webHidden/>
              </w:rPr>
              <w:fldChar w:fldCharType="separate"/>
            </w:r>
            <w:r w:rsidR="00602866">
              <w:rPr>
                <w:webHidden/>
              </w:rPr>
              <w:t>7</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44" w:history="1">
            <w:r w:rsidR="00602866" w:rsidRPr="001158B5">
              <w:rPr>
                <w:rStyle w:val="Collegamentoipertestuale"/>
              </w:rPr>
              <w:t>3.1.</w:t>
            </w:r>
            <w:r w:rsidR="00602866">
              <w:rPr>
                <w:smallCaps w:val="0"/>
                <w:color w:val="auto"/>
                <w:sz w:val="22"/>
                <w:szCs w:val="22"/>
                <w:lang w:eastAsia="it-IT"/>
              </w:rPr>
              <w:tab/>
            </w:r>
            <w:r w:rsidR="00602866" w:rsidRPr="001158B5">
              <w:rPr>
                <w:rStyle w:val="Collegamentoipertestuale"/>
              </w:rPr>
              <w:t>Requisiti delle Interfacce Esterne</w:t>
            </w:r>
            <w:r w:rsidR="00602866">
              <w:rPr>
                <w:webHidden/>
              </w:rPr>
              <w:tab/>
            </w:r>
            <w:r>
              <w:rPr>
                <w:webHidden/>
              </w:rPr>
              <w:fldChar w:fldCharType="begin"/>
            </w:r>
            <w:r w:rsidR="00602866">
              <w:rPr>
                <w:webHidden/>
              </w:rPr>
              <w:instrText xml:space="preserve"> PAGEREF _Toc198101844 \h </w:instrText>
            </w:r>
            <w:r>
              <w:rPr>
                <w:webHidden/>
              </w:rPr>
            </w:r>
            <w:r>
              <w:rPr>
                <w:webHidden/>
              </w:rPr>
              <w:fldChar w:fldCharType="separate"/>
            </w:r>
            <w:r w:rsidR="00602866">
              <w:rPr>
                <w:webHidden/>
              </w:rPr>
              <w:t>7</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45" w:history="1">
            <w:r w:rsidR="00602866" w:rsidRPr="001158B5">
              <w:rPr>
                <w:rStyle w:val="Collegamentoipertestuale"/>
                <w:rFonts w:ascii="Times New Roman" w:hAnsi="Times New Roman" w:cs="Times New Roman"/>
                <w:snapToGrid w:val="0"/>
                <w:w w:val="0"/>
              </w:rPr>
              <w:t>3.1.1.</w:t>
            </w:r>
            <w:r w:rsidR="00602866">
              <w:rPr>
                <w:i w:val="0"/>
                <w:smallCaps w:val="0"/>
                <w:color w:val="auto"/>
                <w:sz w:val="22"/>
                <w:szCs w:val="22"/>
                <w:lang w:eastAsia="it-IT"/>
              </w:rPr>
              <w:tab/>
            </w:r>
            <w:r w:rsidR="00602866" w:rsidRPr="001158B5">
              <w:rPr>
                <w:rStyle w:val="Collegamentoipertestuale"/>
              </w:rPr>
              <w:t>Interfacce Utente</w:t>
            </w:r>
            <w:r w:rsidR="00602866">
              <w:rPr>
                <w:webHidden/>
              </w:rPr>
              <w:tab/>
            </w:r>
            <w:r>
              <w:rPr>
                <w:webHidden/>
              </w:rPr>
              <w:fldChar w:fldCharType="begin"/>
            </w:r>
            <w:r w:rsidR="00602866">
              <w:rPr>
                <w:webHidden/>
              </w:rPr>
              <w:instrText xml:space="preserve"> PAGEREF _Toc198101845 \h </w:instrText>
            </w:r>
            <w:r>
              <w:rPr>
                <w:webHidden/>
              </w:rPr>
            </w:r>
            <w:r>
              <w:rPr>
                <w:webHidden/>
              </w:rPr>
              <w:fldChar w:fldCharType="separate"/>
            </w:r>
            <w:r w:rsidR="00602866">
              <w:rPr>
                <w:webHidden/>
              </w:rPr>
              <w:t>7</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46" w:history="1">
            <w:r w:rsidR="00602866" w:rsidRPr="001158B5">
              <w:rPr>
                <w:rStyle w:val="Collegamentoipertestuale"/>
                <w:rFonts w:ascii="Times New Roman" w:hAnsi="Times New Roman" w:cs="Times New Roman"/>
                <w:snapToGrid w:val="0"/>
                <w:w w:val="0"/>
              </w:rPr>
              <w:t>3.1.2.</w:t>
            </w:r>
            <w:r w:rsidR="00602866">
              <w:rPr>
                <w:i w:val="0"/>
                <w:smallCaps w:val="0"/>
                <w:color w:val="auto"/>
                <w:sz w:val="22"/>
                <w:szCs w:val="22"/>
                <w:lang w:eastAsia="it-IT"/>
              </w:rPr>
              <w:tab/>
            </w:r>
            <w:r w:rsidR="00602866" w:rsidRPr="001158B5">
              <w:rPr>
                <w:rStyle w:val="Collegamentoipertestuale"/>
              </w:rPr>
              <w:t>Interfacce Hardware</w:t>
            </w:r>
            <w:r w:rsidR="00602866">
              <w:rPr>
                <w:webHidden/>
              </w:rPr>
              <w:tab/>
            </w:r>
            <w:r>
              <w:rPr>
                <w:webHidden/>
              </w:rPr>
              <w:fldChar w:fldCharType="begin"/>
            </w:r>
            <w:r w:rsidR="00602866">
              <w:rPr>
                <w:webHidden/>
              </w:rPr>
              <w:instrText xml:space="preserve"> PAGEREF _Toc198101846 \h </w:instrText>
            </w:r>
            <w:r>
              <w:rPr>
                <w:webHidden/>
              </w:rPr>
            </w:r>
            <w:r>
              <w:rPr>
                <w:webHidden/>
              </w:rPr>
              <w:fldChar w:fldCharType="separate"/>
            </w:r>
            <w:r w:rsidR="00602866">
              <w:rPr>
                <w:webHidden/>
              </w:rPr>
              <w:t>7</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47" w:history="1">
            <w:r w:rsidR="00602866" w:rsidRPr="001158B5">
              <w:rPr>
                <w:rStyle w:val="Collegamentoipertestuale"/>
                <w:rFonts w:ascii="Times New Roman" w:hAnsi="Times New Roman" w:cs="Times New Roman"/>
                <w:snapToGrid w:val="0"/>
                <w:w w:val="0"/>
              </w:rPr>
              <w:t>3.1.3.</w:t>
            </w:r>
            <w:r w:rsidR="00602866">
              <w:rPr>
                <w:i w:val="0"/>
                <w:smallCaps w:val="0"/>
                <w:color w:val="auto"/>
                <w:sz w:val="22"/>
                <w:szCs w:val="22"/>
                <w:lang w:eastAsia="it-IT"/>
              </w:rPr>
              <w:tab/>
            </w:r>
            <w:r w:rsidR="00602866" w:rsidRPr="001158B5">
              <w:rPr>
                <w:rStyle w:val="Collegamentoipertestuale"/>
              </w:rPr>
              <w:t>Interfacce Software</w:t>
            </w:r>
            <w:r w:rsidR="00602866">
              <w:rPr>
                <w:webHidden/>
              </w:rPr>
              <w:tab/>
            </w:r>
            <w:r>
              <w:rPr>
                <w:webHidden/>
              </w:rPr>
              <w:fldChar w:fldCharType="begin"/>
            </w:r>
            <w:r w:rsidR="00602866">
              <w:rPr>
                <w:webHidden/>
              </w:rPr>
              <w:instrText xml:space="preserve"> PAGEREF _Toc198101847 \h </w:instrText>
            </w:r>
            <w:r>
              <w:rPr>
                <w:webHidden/>
              </w:rPr>
            </w:r>
            <w:r>
              <w:rPr>
                <w:webHidden/>
              </w:rPr>
              <w:fldChar w:fldCharType="separate"/>
            </w:r>
            <w:r w:rsidR="00602866">
              <w:rPr>
                <w:webHidden/>
              </w:rPr>
              <w:t>7</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48" w:history="1">
            <w:r w:rsidR="00602866" w:rsidRPr="001158B5">
              <w:rPr>
                <w:rStyle w:val="Collegamentoipertestuale"/>
                <w:rFonts w:ascii="Times New Roman" w:hAnsi="Times New Roman" w:cs="Times New Roman"/>
                <w:snapToGrid w:val="0"/>
                <w:w w:val="0"/>
              </w:rPr>
              <w:t>3.1.4.</w:t>
            </w:r>
            <w:r w:rsidR="00602866">
              <w:rPr>
                <w:i w:val="0"/>
                <w:smallCaps w:val="0"/>
                <w:color w:val="auto"/>
                <w:sz w:val="22"/>
                <w:szCs w:val="22"/>
                <w:lang w:eastAsia="it-IT"/>
              </w:rPr>
              <w:tab/>
            </w:r>
            <w:r w:rsidR="00602866" w:rsidRPr="001158B5">
              <w:rPr>
                <w:rStyle w:val="Collegamentoipertestuale"/>
              </w:rPr>
              <w:t>Interfacce di Communicazione</w:t>
            </w:r>
            <w:r w:rsidR="00602866">
              <w:rPr>
                <w:webHidden/>
              </w:rPr>
              <w:tab/>
            </w:r>
            <w:r>
              <w:rPr>
                <w:webHidden/>
              </w:rPr>
              <w:fldChar w:fldCharType="begin"/>
            </w:r>
            <w:r w:rsidR="00602866">
              <w:rPr>
                <w:webHidden/>
              </w:rPr>
              <w:instrText xml:space="preserve"> PAGEREF _Toc198101848 \h </w:instrText>
            </w:r>
            <w:r>
              <w:rPr>
                <w:webHidden/>
              </w:rPr>
            </w:r>
            <w:r>
              <w:rPr>
                <w:webHidden/>
              </w:rPr>
              <w:fldChar w:fldCharType="separate"/>
            </w:r>
            <w:r w:rsidR="00602866">
              <w:rPr>
                <w:webHidden/>
              </w:rPr>
              <w:t>7</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49" w:history="1">
            <w:r w:rsidR="00602866" w:rsidRPr="001158B5">
              <w:rPr>
                <w:rStyle w:val="Collegamentoipertestuale"/>
              </w:rPr>
              <w:t>3.2.</w:t>
            </w:r>
            <w:r w:rsidR="00602866">
              <w:rPr>
                <w:smallCaps w:val="0"/>
                <w:color w:val="auto"/>
                <w:sz w:val="22"/>
                <w:szCs w:val="22"/>
                <w:lang w:eastAsia="it-IT"/>
              </w:rPr>
              <w:tab/>
            </w:r>
            <w:r w:rsidR="00602866" w:rsidRPr="001158B5">
              <w:rPr>
                <w:rStyle w:val="Collegamentoipertestuale"/>
              </w:rPr>
              <w:t>Requisiti Funzionali</w:t>
            </w:r>
            <w:r w:rsidR="00602866">
              <w:rPr>
                <w:webHidden/>
              </w:rPr>
              <w:tab/>
            </w:r>
            <w:r>
              <w:rPr>
                <w:webHidden/>
              </w:rPr>
              <w:fldChar w:fldCharType="begin"/>
            </w:r>
            <w:r w:rsidR="00602866">
              <w:rPr>
                <w:webHidden/>
              </w:rPr>
              <w:instrText xml:space="preserve"> PAGEREF _Toc198101849 \h </w:instrText>
            </w:r>
            <w:r>
              <w:rPr>
                <w:webHidden/>
              </w:rPr>
            </w:r>
            <w:r>
              <w:rPr>
                <w:webHidden/>
              </w:rPr>
              <w:fldChar w:fldCharType="separate"/>
            </w:r>
            <w:r w:rsidR="00602866">
              <w:rPr>
                <w:webHidden/>
              </w:rPr>
              <w:t>7</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50" w:history="1">
            <w:r w:rsidR="00602866" w:rsidRPr="001158B5">
              <w:rPr>
                <w:rStyle w:val="Collegamentoipertestuale"/>
                <w:rFonts w:ascii="Times New Roman" w:hAnsi="Times New Roman" w:cs="Times New Roman"/>
                <w:snapToGrid w:val="0"/>
                <w:w w:val="0"/>
              </w:rPr>
              <w:t>3.2.1.</w:t>
            </w:r>
            <w:r w:rsidR="00602866">
              <w:rPr>
                <w:i w:val="0"/>
                <w:smallCaps w:val="0"/>
                <w:color w:val="auto"/>
                <w:sz w:val="22"/>
                <w:szCs w:val="22"/>
                <w:lang w:eastAsia="it-IT"/>
              </w:rPr>
              <w:tab/>
            </w:r>
            <w:r w:rsidR="00602866" w:rsidRPr="001158B5">
              <w:rPr>
                <w:rStyle w:val="Collegamentoipertestuale"/>
              </w:rPr>
              <w:t>Area Funzionale 01: Visualizzazione Grafo</w:t>
            </w:r>
            <w:r w:rsidR="00602866">
              <w:rPr>
                <w:webHidden/>
              </w:rPr>
              <w:tab/>
            </w:r>
            <w:r>
              <w:rPr>
                <w:webHidden/>
              </w:rPr>
              <w:fldChar w:fldCharType="begin"/>
            </w:r>
            <w:r w:rsidR="00602866">
              <w:rPr>
                <w:webHidden/>
              </w:rPr>
              <w:instrText xml:space="preserve"> PAGEREF _Toc198101850 \h </w:instrText>
            </w:r>
            <w:r>
              <w:rPr>
                <w:webHidden/>
              </w:rPr>
            </w:r>
            <w:r>
              <w:rPr>
                <w:webHidden/>
              </w:rPr>
              <w:fldChar w:fldCharType="separate"/>
            </w:r>
            <w:r w:rsidR="00602866">
              <w:rPr>
                <w:webHidden/>
              </w:rPr>
              <w:t>7</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51" w:history="1">
            <w:r w:rsidR="00602866" w:rsidRPr="001158B5">
              <w:rPr>
                <w:rStyle w:val="Collegamentoipertestuale"/>
                <w:rFonts w:ascii="Times New Roman" w:hAnsi="Times New Roman" w:cs="Times New Roman"/>
                <w:snapToGrid w:val="0"/>
                <w:w w:val="0"/>
              </w:rPr>
              <w:t>3.2.2.</w:t>
            </w:r>
            <w:r w:rsidR="00602866">
              <w:rPr>
                <w:i w:val="0"/>
                <w:smallCaps w:val="0"/>
                <w:color w:val="auto"/>
                <w:sz w:val="22"/>
                <w:szCs w:val="22"/>
                <w:lang w:eastAsia="it-IT"/>
              </w:rPr>
              <w:tab/>
            </w:r>
            <w:r w:rsidR="00602866" w:rsidRPr="001158B5">
              <w:rPr>
                <w:rStyle w:val="Collegamentoipertestuale"/>
              </w:rPr>
              <w:t>Area Funzionale 02: Persistenza del grafo</w:t>
            </w:r>
            <w:r w:rsidR="00602866">
              <w:rPr>
                <w:webHidden/>
              </w:rPr>
              <w:tab/>
            </w:r>
            <w:r>
              <w:rPr>
                <w:webHidden/>
              </w:rPr>
              <w:fldChar w:fldCharType="begin"/>
            </w:r>
            <w:r w:rsidR="00602866">
              <w:rPr>
                <w:webHidden/>
              </w:rPr>
              <w:instrText xml:space="preserve"> PAGEREF _Toc198101851 \h </w:instrText>
            </w:r>
            <w:r>
              <w:rPr>
                <w:webHidden/>
              </w:rPr>
            </w:r>
            <w:r>
              <w:rPr>
                <w:webHidden/>
              </w:rPr>
              <w:fldChar w:fldCharType="separate"/>
            </w:r>
            <w:r w:rsidR="00602866">
              <w:rPr>
                <w:webHidden/>
              </w:rPr>
              <w:t>9</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52" w:history="1">
            <w:r w:rsidR="00602866" w:rsidRPr="001158B5">
              <w:rPr>
                <w:rStyle w:val="Collegamentoipertestuale"/>
              </w:rPr>
              <w:t>3.3.</w:t>
            </w:r>
            <w:r w:rsidR="00602866">
              <w:rPr>
                <w:smallCaps w:val="0"/>
                <w:color w:val="auto"/>
                <w:sz w:val="22"/>
                <w:szCs w:val="22"/>
                <w:lang w:eastAsia="it-IT"/>
              </w:rPr>
              <w:tab/>
            </w:r>
            <w:r w:rsidR="00602866" w:rsidRPr="001158B5">
              <w:rPr>
                <w:rStyle w:val="Collegamentoipertestuale"/>
              </w:rPr>
              <w:t>Requisiti Prestazionali</w:t>
            </w:r>
            <w:r w:rsidR="00602866">
              <w:rPr>
                <w:webHidden/>
              </w:rPr>
              <w:tab/>
            </w:r>
            <w:r>
              <w:rPr>
                <w:webHidden/>
              </w:rPr>
              <w:fldChar w:fldCharType="begin"/>
            </w:r>
            <w:r w:rsidR="00602866">
              <w:rPr>
                <w:webHidden/>
              </w:rPr>
              <w:instrText xml:space="preserve"> PAGEREF _Toc198101852 \h </w:instrText>
            </w:r>
            <w:r>
              <w:rPr>
                <w:webHidden/>
              </w:rPr>
            </w:r>
            <w:r>
              <w:rPr>
                <w:webHidden/>
              </w:rPr>
              <w:fldChar w:fldCharType="separate"/>
            </w:r>
            <w:r w:rsidR="00602866">
              <w:rPr>
                <w:webHidden/>
              </w:rPr>
              <w:t>10</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53" w:history="1">
            <w:r w:rsidR="00602866" w:rsidRPr="001158B5">
              <w:rPr>
                <w:rStyle w:val="Collegamentoipertestuale"/>
              </w:rPr>
              <w:t>3.4.</w:t>
            </w:r>
            <w:r w:rsidR="00602866">
              <w:rPr>
                <w:smallCaps w:val="0"/>
                <w:color w:val="auto"/>
                <w:sz w:val="22"/>
                <w:szCs w:val="22"/>
                <w:lang w:eastAsia="it-IT"/>
              </w:rPr>
              <w:tab/>
            </w:r>
            <w:r w:rsidR="00602866" w:rsidRPr="001158B5">
              <w:rPr>
                <w:rStyle w:val="Collegamentoipertestuale"/>
              </w:rPr>
              <w:t>Requisiti Logici del DataBase</w:t>
            </w:r>
            <w:r w:rsidR="00602866">
              <w:rPr>
                <w:webHidden/>
              </w:rPr>
              <w:tab/>
            </w:r>
            <w:r>
              <w:rPr>
                <w:webHidden/>
              </w:rPr>
              <w:fldChar w:fldCharType="begin"/>
            </w:r>
            <w:r w:rsidR="00602866">
              <w:rPr>
                <w:webHidden/>
              </w:rPr>
              <w:instrText xml:space="preserve"> PAGEREF _Toc198101853 \h </w:instrText>
            </w:r>
            <w:r>
              <w:rPr>
                <w:webHidden/>
              </w:rPr>
            </w:r>
            <w:r>
              <w:rPr>
                <w:webHidden/>
              </w:rPr>
              <w:fldChar w:fldCharType="separate"/>
            </w:r>
            <w:r w:rsidR="00602866">
              <w:rPr>
                <w:webHidden/>
              </w:rPr>
              <w:t>10</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54" w:history="1">
            <w:r w:rsidR="00602866" w:rsidRPr="001158B5">
              <w:rPr>
                <w:rStyle w:val="Collegamentoipertestuale"/>
              </w:rPr>
              <w:t>3.5.</w:t>
            </w:r>
            <w:r w:rsidR="00602866">
              <w:rPr>
                <w:smallCaps w:val="0"/>
                <w:color w:val="auto"/>
                <w:sz w:val="22"/>
                <w:szCs w:val="22"/>
                <w:lang w:eastAsia="it-IT"/>
              </w:rPr>
              <w:tab/>
            </w:r>
            <w:r w:rsidR="00602866" w:rsidRPr="001158B5">
              <w:rPr>
                <w:rStyle w:val="Collegamentoipertestuale"/>
              </w:rPr>
              <w:t>Vincoli di Progetto</w:t>
            </w:r>
            <w:r w:rsidR="00602866">
              <w:rPr>
                <w:webHidden/>
              </w:rPr>
              <w:tab/>
            </w:r>
            <w:r>
              <w:rPr>
                <w:webHidden/>
              </w:rPr>
              <w:fldChar w:fldCharType="begin"/>
            </w:r>
            <w:r w:rsidR="00602866">
              <w:rPr>
                <w:webHidden/>
              </w:rPr>
              <w:instrText xml:space="preserve"> PAGEREF _Toc198101854 \h </w:instrText>
            </w:r>
            <w:r>
              <w:rPr>
                <w:webHidden/>
              </w:rPr>
            </w:r>
            <w:r>
              <w:rPr>
                <w:webHidden/>
              </w:rPr>
              <w:fldChar w:fldCharType="separate"/>
            </w:r>
            <w:r w:rsidR="00602866">
              <w:rPr>
                <w:webHidden/>
              </w:rPr>
              <w:t>10</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55" w:history="1">
            <w:r w:rsidR="00602866" w:rsidRPr="001158B5">
              <w:rPr>
                <w:rStyle w:val="Collegamentoipertestuale"/>
                <w:rFonts w:ascii="Times New Roman" w:hAnsi="Times New Roman" w:cs="Times New Roman"/>
                <w:snapToGrid w:val="0"/>
                <w:w w:val="0"/>
              </w:rPr>
              <w:t>3.5.1.</w:t>
            </w:r>
            <w:r w:rsidR="00602866">
              <w:rPr>
                <w:i w:val="0"/>
                <w:smallCaps w:val="0"/>
                <w:color w:val="auto"/>
                <w:sz w:val="22"/>
                <w:szCs w:val="22"/>
                <w:lang w:eastAsia="it-IT"/>
              </w:rPr>
              <w:tab/>
            </w:r>
            <w:r w:rsidR="00602866" w:rsidRPr="001158B5">
              <w:rPr>
                <w:rStyle w:val="Collegamentoipertestuale"/>
              </w:rPr>
              <w:t>Conformità con gli Standard</w:t>
            </w:r>
            <w:r w:rsidR="00602866">
              <w:rPr>
                <w:webHidden/>
              </w:rPr>
              <w:tab/>
            </w:r>
            <w:r>
              <w:rPr>
                <w:webHidden/>
              </w:rPr>
              <w:fldChar w:fldCharType="begin"/>
            </w:r>
            <w:r w:rsidR="00602866">
              <w:rPr>
                <w:webHidden/>
              </w:rPr>
              <w:instrText xml:space="preserve"> PAGEREF _Toc198101855 \h </w:instrText>
            </w:r>
            <w:r>
              <w:rPr>
                <w:webHidden/>
              </w:rPr>
            </w:r>
            <w:r>
              <w:rPr>
                <w:webHidden/>
              </w:rPr>
              <w:fldChar w:fldCharType="separate"/>
            </w:r>
            <w:r w:rsidR="00602866">
              <w:rPr>
                <w:webHidden/>
              </w:rPr>
              <w:t>10</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56" w:history="1">
            <w:r w:rsidR="00602866" w:rsidRPr="001158B5">
              <w:rPr>
                <w:rStyle w:val="Collegamentoipertestuale"/>
                <w:rFonts w:ascii="Times New Roman" w:hAnsi="Times New Roman" w:cs="Times New Roman"/>
                <w:snapToGrid w:val="0"/>
                <w:w w:val="0"/>
              </w:rPr>
              <w:t>3.5.2.</w:t>
            </w:r>
            <w:r w:rsidR="00602866">
              <w:rPr>
                <w:i w:val="0"/>
                <w:smallCaps w:val="0"/>
                <w:color w:val="auto"/>
                <w:sz w:val="22"/>
                <w:szCs w:val="22"/>
                <w:lang w:eastAsia="it-IT"/>
              </w:rPr>
              <w:tab/>
            </w:r>
            <w:r w:rsidR="00602866" w:rsidRPr="001158B5">
              <w:rPr>
                <w:rStyle w:val="Collegamentoipertestuale"/>
              </w:rPr>
              <w:t>Limitazioni Hardware</w:t>
            </w:r>
            <w:r w:rsidR="00602866">
              <w:rPr>
                <w:webHidden/>
              </w:rPr>
              <w:tab/>
            </w:r>
            <w:r>
              <w:rPr>
                <w:webHidden/>
              </w:rPr>
              <w:fldChar w:fldCharType="begin"/>
            </w:r>
            <w:r w:rsidR="00602866">
              <w:rPr>
                <w:webHidden/>
              </w:rPr>
              <w:instrText xml:space="preserve"> PAGEREF _Toc198101856 \h </w:instrText>
            </w:r>
            <w:r>
              <w:rPr>
                <w:webHidden/>
              </w:rPr>
            </w:r>
            <w:r>
              <w:rPr>
                <w:webHidden/>
              </w:rPr>
              <w:fldChar w:fldCharType="separate"/>
            </w:r>
            <w:r w:rsidR="00602866">
              <w:rPr>
                <w:webHidden/>
              </w:rPr>
              <w:t>11</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57" w:history="1">
            <w:r w:rsidR="00602866" w:rsidRPr="001158B5">
              <w:rPr>
                <w:rStyle w:val="Collegamentoipertestuale"/>
                <w:rFonts w:ascii="Times New Roman" w:hAnsi="Times New Roman" w:cs="Times New Roman"/>
                <w:snapToGrid w:val="0"/>
                <w:w w:val="0"/>
              </w:rPr>
              <w:t>3.5.3.</w:t>
            </w:r>
            <w:r w:rsidR="00602866">
              <w:rPr>
                <w:i w:val="0"/>
                <w:smallCaps w:val="0"/>
                <w:color w:val="auto"/>
                <w:sz w:val="22"/>
                <w:szCs w:val="22"/>
                <w:lang w:eastAsia="it-IT"/>
              </w:rPr>
              <w:tab/>
            </w:r>
            <w:r w:rsidR="00602866" w:rsidRPr="001158B5">
              <w:rPr>
                <w:rStyle w:val="Collegamentoipertestuale"/>
              </w:rPr>
              <w:t>…</w:t>
            </w:r>
            <w:r w:rsidR="00602866">
              <w:rPr>
                <w:webHidden/>
              </w:rPr>
              <w:tab/>
            </w:r>
            <w:r>
              <w:rPr>
                <w:webHidden/>
              </w:rPr>
              <w:fldChar w:fldCharType="begin"/>
            </w:r>
            <w:r w:rsidR="00602866">
              <w:rPr>
                <w:webHidden/>
              </w:rPr>
              <w:instrText xml:space="preserve"> PAGEREF _Toc198101857 \h </w:instrText>
            </w:r>
            <w:r>
              <w:rPr>
                <w:webHidden/>
              </w:rPr>
            </w:r>
            <w:r>
              <w:rPr>
                <w:webHidden/>
              </w:rPr>
              <w:fldChar w:fldCharType="separate"/>
            </w:r>
            <w:r w:rsidR="00602866">
              <w:rPr>
                <w:webHidden/>
              </w:rPr>
              <w:t>11</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58" w:history="1">
            <w:r w:rsidR="00602866" w:rsidRPr="001158B5">
              <w:rPr>
                <w:rStyle w:val="Collegamentoipertestuale"/>
              </w:rPr>
              <w:t>3.6.</w:t>
            </w:r>
            <w:r w:rsidR="00602866">
              <w:rPr>
                <w:smallCaps w:val="0"/>
                <w:color w:val="auto"/>
                <w:sz w:val="22"/>
                <w:szCs w:val="22"/>
                <w:lang w:eastAsia="it-IT"/>
              </w:rPr>
              <w:tab/>
            </w:r>
            <w:r w:rsidR="00602866" w:rsidRPr="001158B5">
              <w:rPr>
                <w:rStyle w:val="Collegamentoipertestuale"/>
              </w:rPr>
              <w:t>Attributi</w:t>
            </w:r>
            <w:r w:rsidR="00602866">
              <w:rPr>
                <w:webHidden/>
              </w:rPr>
              <w:tab/>
            </w:r>
            <w:r>
              <w:rPr>
                <w:webHidden/>
              </w:rPr>
              <w:fldChar w:fldCharType="begin"/>
            </w:r>
            <w:r w:rsidR="00602866">
              <w:rPr>
                <w:webHidden/>
              </w:rPr>
              <w:instrText xml:space="preserve"> PAGEREF _Toc198101858 \h </w:instrText>
            </w:r>
            <w:r>
              <w:rPr>
                <w:webHidden/>
              </w:rPr>
            </w:r>
            <w:r>
              <w:rPr>
                <w:webHidden/>
              </w:rPr>
              <w:fldChar w:fldCharType="separate"/>
            </w:r>
            <w:r w:rsidR="00602866">
              <w:rPr>
                <w:webHidden/>
              </w:rPr>
              <w:t>11</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59" w:history="1">
            <w:r w:rsidR="00602866" w:rsidRPr="001158B5">
              <w:rPr>
                <w:rStyle w:val="Collegamentoipertestuale"/>
                <w:rFonts w:ascii="Times New Roman" w:hAnsi="Times New Roman" w:cs="Times New Roman"/>
                <w:snapToGrid w:val="0"/>
                <w:w w:val="0"/>
              </w:rPr>
              <w:t>3.6.1.</w:t>
            </w:r>
            <w:r w:rsidR="00602866">
              <w:rPr>
                <w:i w:val="0"/>
                <w:smallCaps w:val="0"/>
                <w:color w:val="auto"/>
                <w:sz w:val="22"/>
                <w:szCs w:val="22"/>
                <w:lang w:eastAsia="it-IT"/>
              </w:rPr>
              <w:tab/>
            </w:r>
            <w:r w:rsidR="00602866" w:rsidRPr="001158B5">
              <w:rPr>
                <w:rStyle w:val="Collegamentoipertestuale"/>
              </w:rPr>
              <w:t>Affidabilità</w:t>
            </w:r>
            <w:r w:rsidR="00602866">
              <w:rPr>
                <w:webHidden/>
              </w:rPr>
              <w:tab/>
            </w:r>
            <w:r>
              <w:rPr>
                <w:webHidden/>
              </w:rPr>
              <w:fldChar w:fldCharType="begin"/>
            </w:r>
            <w:r w:rsidR="00602866">
              <w:rPr>
                <w:webHidden/>
              </w:rPr>
              <w:instrText xml:space="preserve"> PAGEREF _Toc198101859 \h </w:instrText>
            </w:r>
            <w:r>
              <w:rPr>
                <w:webHidden/>
              </w:rPr>
            </w:r>
            <w:r>
              <w:rPr>
                <w:webHidden/>
              </w:rPr>
              <w:fldChar w:fldCharType="separate"/>
            </w:r>
            <w:r w:rsidR="00602866">
              <w:rPr>
                <w:webHidden/>
              </w:rPr>
              <w:t>11</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60" w:history="1">
            <w:r w:rsidR="00602866" w:rsidRPr="001158B5">
              <w:rPr>
                <w:rStyle w:val="Collegamentoipertestuale"/>
                <w:rFonts w:ascii="Times New Roman" w:hAnsi="Times New Roman" w:cs="Times New Roman"/>
                <w:snapToGrid w:val="0"/>
                <w:w w:val="0"/>
              </w:rPr>
              <w:t>3.6.2.</w:t>
            </w:r>
            <w:r w:rsidR="00602866">
              <w:rPr>
                <w:i w:val="0"/>
                <w:smallCaps w:val="0"/>
                <w:color w:val="auto"/>
                <w:sz w:val="22"/>
                <w:szCs w:val="22"/>
                <w:lang w:eastAsia="it-IT"/>
              </w:rPr>
              <w:tab/>
            </w:r>
            <w:r w:rsidR="00602866" w:rsidRPr="001158B5">
              <w:rPr>
                <w:rStyle w:val="Collegamentoipertestuale"/>
              </w:rPr>
              <w:t>Sicurezza</w:t>
            </w:r>
            <w:r w:rsidR="00602866">
              <w:rPr>
                <w:webHidden/>
              </w:rPr>
              <w:tab/>
            </w:r>
            <w:r>
              <w:rPr>
                <w:webHidden/>
              </w:rPr>
              <w:fldChar w:fldCharType="begin"/>
            </w:r>
            <w:r w:rsidR="00602866">
              <w:rPr>
                <w:webHidden/>
              </w:rPr>
              <w:instrText xml:space="preserve"> PAGEREF _Toc198101860 \h </w:instrText>
            </w:r>
            <w:r>
              <w:rPr>
                <w:webHidden/>
              </w:rPr>
            </w:r>
            <w:r>
              <w:rPr>
                <w:webHidden/>
              </w:rPr>
              <w:fldChar w:fldCharType="separate"/>
            </w:r>
            <w:r w:rsidR="00602866">
              <w:rPr>
                <w:webHidden/>
              </w:rPr>
              <w:t>11</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61" w:history="1">
            <w:r w:rsidR="00602866" w:rsidRPr="001158B5">
              <w:rPr>
                <w:rStyle w:val="Collegamentoipertestuale"/>
                <w:rFonts w:ascii="Times New Roman" w:hAnsi="Times New Roman" w:cs="Times New Roman"/>
                <w:snapToGrid w:val="0"/>
                <w:w w:val="0"/>
              </w:rPr>
              <w:t>3.6.3.</w:t>
            </w:r>
            <w:r w:rsidR="00602866">
              <w:rPr>
                <w:i w:val="0"/>
                <w:smallCaps w:val="0"/>
                <w:color w:val="auto"/>
                <w:sz w:val="22"/>
                <w:szCs w:val="22"/>
                <w:lang w:eastAsia="it-IT"/>
              </w:rPr>
              <w:tab/>
            </w:r>
            <w:r w:rsidR="00602866" w:rsidRPr="001158B5">
              <w:rPr>
                <w:rStyle w:val="Collegamentoipertestuale"/>
              </w:rPr>
              <w:t>Portabilità</w:t>
            </w:r>
            <w:r w:rsidR="00602866">
              <w:rPr>
                <w:webHidden/>
              </w:rPr>
              <w:tab/>
            </w:r>
            <w:r>
              <w:rPr>
                <w:webHidden/>
              </w:rPr>
              <w:fldChar w:fldCharType="begin"/>
            </w:r>
            <w:r w:rsidR="00602866">
              <w:rPr>
                <w:webHidden/>
              </w:rPr>
              <w:instrText xml:space="preserve"> PAGEREF _Toc198101861 \h </w:instrText>
            </w:r>
            <w:r>
              <w:rPr>
                <w:webHidden/>
              </w:rPr>
            </w:r>
            <w:r>
              <w:rPr>
                <w:webHidden/>
              </w:rPr>
              <w:fldChar w:fldCharType="separate"/>
            </w:r>
            <w:r w:rsidR="00602866">
              <w:rPr>
                <w:webHidden/>
              </w:rPr>
              <w:t>11</w:t>
            </w:r>
            <w:r>
              <w:rPr>
                <w:webHidden/>
              </w:rPr>
              <w:fldChar w:fldCharType="end"/>
            </w:r>
          </w:hyperlink>
        </w:p>
        <w:p w:rsidR="00602866" w:rsidRDefault="002918BC">
          <w:pPr>
            <w:pStyle w:val="Sommario3"/>
            <w:tabs>
              <w:tab w:val="left" w:pos="1325"/>
            </w:tabs>
            <w:rPr>
              <w:i w:val="0"/>
              <w:smallCaps w:val="0"/>
              <w:color w:val="auto"/>
              <w:sz w:val="22"/>
              <w:szCs w:val="22"/>
              <w:lang w:eastAsia="it-IT"/>
            </w:rPr>
          </w:pPr>
          <w:hyperlink w:anchor="_Toc198101862" w:history="1">
            <w:r w:rsidR="00602866" w:rsidRPr="001158B5">
              <w:rPr>
                <w:rStyle w:val="Collegamentoipertestuale"/>
                <w:rFonts w:ascii="Times New Roman" w:hAnsi="Times New Roman" w:cs="Times New Roman"/>
                <w:snapToGrid w:val="0"/>
                <w:w w:val="0"/>
              </w:rPr>
              <w:t>3.6.4.</w:t>
            </w:r>
            <w:r w:rsidR="00602866">
              <w:rPr>
                <w:i w:val="0"/>
                <w:smallCaps w:val="0"/>
                <w:color w:val="auto"/>
                <w:sz w:val="22"/>
                <w:szCs w:val="22"/>
                <w:lang w:eastAsia="it-IT"/>
              </w:rPr>
              <w:tab/>
            </w:r>
            <w:r w:rsidR="00602866" w:rsidRPr="001158B5">
              <w:rPr>
                <w:rStyle w:val="Collegamentoipertestuale"/>
              </w:rPr>
              <w:t>….</w:t>
            </w:r>
            <w:r w:rsidR="00602866">
              <w:rPr>
                <w:webHidden/>
              </w:rPr>
              <w:tab/>
            </w:r>
            <w:r>
              <w:rPr>
                <w:webHidden/>
              </w:rPr>
              <w:fldChar w:fldCharType="begin"/>
            </w:r>
            <w:r w:rsidR="00602866">
              <w:rPr>
                <w:webHidden/>
              </w:rPr>
              <w:instrText xml:space="preserve"> PAGEREF _Toc198101862 \h </w:instrText>
            </w:r>
            <w:r>
              <w:rPr>
                <w:webHidden/>
              </w:rPr>
            </w:r>
            <w:r>
              <w:rPr>
                <w:webHidden/>
              </w:rPr>
              <w:fldChar w:fldCharType="separate"/>
            </w:r>
            <w:r w:rsidR="00602866">
              <w:rPr>
                <w:webHidden/>
              </w:rPr>
              <w:t>11</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63" w:history="1">
            <w:r w:rsidR="00602866" w:rsidRPr="001158B5">
              <w:rPr>
                <w:rStyle w:val="Collegamentoipertestuale"/>
              </w:rPr>
              <w:t>3.7.</w:t>
            </w:r>
            <w:r w:rsidR="00602866">
              <w:rPr>
                <w:smallCaps w:val="0"/>
                <w:color w:val="auto"/>
                <w:sz w:val="22"/>
                <w:szCs w:val="22"/>
                <w:lang w:eastAsia="it-IT"/>
              </w:rPr>
              <w:tab/>
            </w:r>
            <w:r w:rsidR="00602866" w:rsidRPr="001158B5">
              <w:rPr>
                <w:rStyle w:val="Collegamentoipertestuale"/>
              </w:rPr>
              <w:t>Altri Requisiti</w:t>
            </w:r>
            <w:r w:rsidR="00602866">
              <w:rPr>
                <w:webHidden/>
              </w:rPr>
              <w:tab/>
            </w:r>
            <w:r>
              <w:rPr>
                <w:webHidden/>
              </w:rPr>
              <w:fldChar w:fldCharType="begin"/>
            </w:r>
            <w:r w:rsidR="00602866">
              <w:rPr>
                <w:webHidden/>
              </w:rPr>
              <w:instrText xml:space="preserve"> PAGEREF _Toc198101863 \h </w:instrText>
            </w:r>
            <w:r>
              <w:rPr>
                <w:webHidden/>
              </w:rPr>
            </w:r>
            <w:r>
              <w:rPr>
                <w:webHidden/>
              </w:rPr>
              <w:fldChar w:fldCharType="separate"/>
            </w:r>
            <w:r w:rsidR="00602866">
              <w:rPr>
                <w:webHidden/>
              </w:rPr>
              <w:t>11</w:t>
            </w:r>
            <w:r>
              <w:rPr>
                <w:webHidden/>
              </w:rPr>
              <w:fldChar w:fldCharType="end"/>
            </w:r>
          </w:hyperlink>
        </w:p>
        <w:p w:rsidR="00602866" w:rsidRDefault="002918BC">
          <w:pPr>
            <w:pStyle w:val="Sommario1"/>
            <w:rPr>
              <w:smallCaps w:val="0"/>
              <w:color w:val="auto"/>
              <w:sz w:val="22"/>
              <w:szCs w:val="22"/>
              <w:lang w:eastAsia="it-IT"/>
            </w:rPr>
          </w:pPr>
          <w:hyperlink w:anchor="_Toc198101864" w:history="1">
            <w:r w:rsidR="00602866" w:rsidRPr="001158B5">
              <w:rPr>
                <w:rStyle w:val="Collegamentoipertestuale"/>
              </w:rPr>
              <w:t>4.</w:t>
            </w:r>
            <w:r w:rsidR="00602866">
              <w:rPr>
                <w:smallCaps w:val="0"/>
                <w:color w:val="auto"/>
                <w:sz w:val="22"/>
                <w:szCs w:val="22"/>
                <w:lang w:eastAsia="it-IT"/>
              </w:rPr>
              <w:tab/>
            </w:r>
            <w:r w:rsidR="00602866" w:rsidRPr="001158B5">
              <w:rPr>
                <w:rStyle w:val="Collegamentoipertestuale"/>
              </w:rPr>
              <w:t>Appendici</w:t>
            </w:r>
            <w:r w:rsidR="00602866">
              <w:rPr>
                <w:webHidden/>
              </w:rPr>
              <w:tab/>
            </w:r>
            <w:r>
              <w:rPr>
                <w:webHidden/>
              </w:rPr>
              <w:fldChar w:fldCharType="begin"/>
            </w:r>
            <w:r w:rsidR="00602866">
              <w:rPr>
                <w:webHidden/>
              </w:rPr>
              <w:instrText xml:space="preserve"> PAGEREF _Toc198101864 \h </w:instrText>
            </w:r>
            <w:r>
              <w:rPr>
                <w:webHidden/>
              </w:rPr>
            </w:r>
            <w:r>
              <w:rPr>
                <w:webHidden/>
              </w:rPr>
              <w:fldChar w:fldCharType="separate"/>
            </w:r>
            <w:r w:rsidR="00602866">
              <w:rPr>
                <w:webHidden/>
              </w:rPr>
              <w:t>12</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65" w:history="1">
            <w:r w:rsidR="00602866" w:rsidRPr="001158B5">
              <w:rPr>
                <w:rStyle w:val="Collegamentoipertestuale"/>
              </w:rPr>
              <w:t>4.1.</w:t>
            </w:r>
            <w:r w:rsidR="00602866">
              <w:rPr>
                <w:smallCaps w:val="0"/>
                <w:color w:val="auto"/>
                <w:sz w:val="22"/>
                <w:szCs w:val="22"/>
                <w:lang w:eastAsia="it-IT"/>
              </w:rPr>
              <w:tab/>
            </w:r>
            <w:r w:rsidR="00602866" w:rsidRPr="001158B5">
              <w:rPr>
                <w:rStyle w:val="Collegamentoipertestuale"/>
              </w:rPr>
              <w:t>Diagrammi UML</w:t>
            </w:r>
            <w:r w:rsidR="00602866">
              <w:rPr>
                <w:webHidden/>
              </w:rPr>
              <w:tab/>
            </w:r>
            <w:r>
              <w:rPr>
                <w:webHidden/>
              </w:rPr>
              <w:fldChar w:fldCharType="begin"/>
            </w:r>
            <w:r w:rsidR="00602866">
              <w:rPr>
                <w:webHidden/>
              </w:rPr>
              <w:instrText xml:space="preserve"> PAGEREF _Toc198101865 \h </w:instrText>
            </w:r>
            <w:r>
              <w:rPr>
                <w:webHidden/>
              </w:rPr>
            </w:r>
            <w:r>
              <w:rPr>
                <w:webHidden/>
              </w:rPr>
              <w:fldChar w:fldCharType="separate"/>
            </w:r>
            <w:r w:rsidR="00602866">
              <w:rPr>
                <w:webHidden/>
              </w:rPr>
              <w:t>12</w:t>
            </w:r>
            <w:r>
              <w:rPr>
                <w:webHidden/>
              </w:rPr>
              <w:fldChar w:fldCharType="end"/>
            </w:r>
          </w:hyperlink>
        </w:p>
        <w:p w:rsidR="00602866" w:rsidRDefault="002918BC">
          <w:pPr>
            <w:pStyle w:val="Sommario2"/>
            <w:tabs>
              <w:tab w:val="left" w:pos="878"/>
            </w:tabs>
            <w:rPr>
              <w:smallCaps w:val="0"/>
              <w:color w:val="auto"/>
              <w:sz w:val="22"/>
              <w:szCs w:val="22"/>
              <w:lang w:eastAsia="it-IT"/>
            </w:rPr>
          </w:pPr>
          <w:hyperlink w:anchor="_Toc198101866" w:history="1">
            <w:r w:rsidR="00602866" w:rsidRPr="001158B5">
              <w:rPr>
                <w:rStyle w:val="Collegamentoipertestuale"/>
              </w:rPr>
              <w:t>4.2.</w:t>
            </w:r>
            <w:r w:rsidR="00602866">
              <w:rPr>
                <w:smallCaps w:val="0"/>
                <w:color w:val="auto"/>
                <w:sz w:val="22"/>
                <w:szCs w:val="22"/>
                <w:lang w:eastAsia="it-IT"/>
              </w:rPr>
              <w:tab/>
            </w:r>
            <w:r w:rsidR="00602866" w:rsidRPr="001158B5">
              <w:rPr>
                <w:rStyle w:val="Collegamentoipertestuale"/>
              </w:rPr>
              <w:t>Diagrammi E-R</w:t>
            </w:r>
            <w:r w:rsidR="00602866">
              <w:rPr>
                <w:webHidden/>
              </w:rPr>
              <w:tab/>
            </w:r>
            <w:r>
              <w:rPr>
                <w:webHidden/>
              </w:rPr>
              <w:fldChar w:fldCharType="begin"/>
            </w:r>
            <w:r w:rsidR="00602866">
              <w:rPr>
                <w:webHidden/>
              </w:rPr>
              <w:instrText xml:space="preserve"> PAGEREF _Toc198101866 \h </w:instrText>
            </w:r>
            <w:r>
              <w:rPr>
                <w:webHidden/>
              </w:rPr>
            </w:r>
            <w:r>
              <w:rPr>
                <w:webHidden/>
              </w:rPr>
              <w:fldChar w:fldCharType="separate"/>
            </w:r>
            <w:r w:rsidR="00602866">
              <w:rPr>
                <w:webHidden/>
              </w:rPr>
              <w:t>12</w:t>
            </w:r>
            <w:r>
              <w:rPr>
                <w:webHidden/>
              </w:rPr>
              <w:fldChar w:fldCharType="end"/>
            </w:r>
          </w:hyperlink>
        </w:p>
        <w:p w:rsidR="009852F1" w:rsidRPr="009852F1" w:rsidRDefault="002918BC" w:rsidP="009852F1">
          <w:pPr>
            <w:rPr>
              <w:lang w:val="en-US"/>
            </w:rPr>
          </w:pPr>
          <w:r w:rsidRPr="00E06543">
            <w:rPr>
              <w:smallCaps/>
              <w:noProof/>
              <w:color w:val="9FB8CD" w:themeColor="accent2"/>
              <w:szCs w:val="24"/>
            </w:rPr>
            <w:fldChar w:fldCharType="end"/>
          </w:r>
        </w:p>
      </w:sdtContent>
    </w:sdt>
    <w:sectPr w:rsidR="009852F1" w:rsidRPr="009852F1" w:rsidSect="00F6102C">
      <w:headerReference w:type="even" r:id="rId10"/>
      <w:headerReference w:type="default" r:id="rId11"/>
      <w:footerReference w:type="even" r:id="rId12"/>
      <w:footerReference w:type="default" r:id="rId13"/>
      <w:pgSz w:w="11907" w:h="16839" w:code="1"/>
      <w:pgMar w:top="1418" w:right="1418" w:bottom="1418" w:left="1418" w:header="709" w:footer="397" w:gutter="0"/>
      <w:cols w:space="57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8DC" w:rsidRDefault="00D328DC">
      <w:pPr>
        <w:spacing w:line="240" w:lineRule="auto"/>
      </w:pPr>
      <w:r>
        <w:separator/>
      </w:r>
    </w:p>
  </w:endnote>
  <w:endnote w:type="continuationSeparator" w:id="1">
    <w:p w:rsidR="00D328DC" w:rsidRDefault="00D328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BE4" w:rsidRDefault="00355BE4">
    <w:pPr>
      <w:pStyle w:val="Pidipaginasinistro"/>
    </w:pPr>
    <w:r>
      <w:rPr>
        <w:color w:val="9FB8CD" w:themeColor="accent2"/>
      </w:rPr>
      <w:sym w:font="Wingdings 3" w:char="F07D"/>
    </w:r>
    <w:r>
      <w:t xml:space="preserve"> Pagina </w:t>
    </w:r>
    <w:fldSimple w:instr=" PAGE  \* Arabic  \* MERGEFORMAT ">
      <w:r>
        <w:rPr>
          <w:noProof/>
        </w:rPr>
        <w:t>2</w:t>
      </w:r>
    </w:fldSimple>
  </w:p>
  <w:p w:rsidR="00355BE4" w:rsidRDefault="00355BE4">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Look w:val="04A0"/>
    </w:tblPr>
    <w:tblGrid>
      <w:gridCol w:w="946"/>
      <w:gridCol w:w="957"/>
    </w:tblGrid>
    <w:tr w:rsidR="00355BE4" w:rsidTr="00F90085">
      <w:trPr>
        <w:trHeight w:val="559"/>
        <w:jc w:val="right"/>
      </w:trPr>
      <w:tc>
        <w:tcPr>
          <w:tcW w:w="946" w:type="dxa"/>
          <w:tcBorders>
            <w:top w:val="nil"/>
            <w:left w:val="nil"/>
            <w:bottom w:val="nil"/>
            <w:right w:val="nil"/>
          </w:tcBorders>
        </w:tcPr>
        <w:p w:rsidR="00355BE4" w:rsidRPr="00DD7863" w:rsidRDefault="00355BE4" w:rsidP="00F90085">
          <w:pPr>
            <w:spacing w:before="80" w:line="240" w:lineRule="auto"/>
            <w:rPr>
              <w:color w:val="727CA3" w:themeColor="accent1"/>
            </w:rPr>
          </w:pPr>
          <w:r w:rsidRPr="00DD7863">
            <w:rPr>
              <w:color w:val="727CA3" w:themeColor="accent1"/>
            </w:rPr>
            <w:t xml:space="preserve">Pagina </w:t>
          </w:r>
          <w:r w:rsidR="002918BC" w:rsidRPr="00DD7863">
            <w:rPr>
              <w:color w:val="727CA3" w:themeColor="accent1"/>
            </w:rPr>
            <w:fldChar w:fldCharType="begin"/>
          </w:r>
          <w:r w:rsidRPr="00DD7863">
            <w:rPr>
              <w:color w:val="727CA3" w:themeColor="accent1"/>
            </w:rPr>
            <w:instrText xml:space="preserve"> PAGE   \* MERGEFORMAT </w:instrText>
          </w:r>
          <w:r w:rsidR="002918BC" w:rsidRPr="00DD7863">
            <w:rPr>
              <w:color w:val="727CA3" w:themeColor="accent1"/>
            </w:rPr>
            <w:fldChar w:fldCharType="separate"/>
          </w:r>
          <w:r w:rsidR="00A91D93">
            <w:rPr>
              <w:noProof/>
              <w:color w:val="727CA3" w:themeColor="accent1"/>
            </w:rPr>
            <w:t>9</w:t>
          </w:r>
          <w:r w:rsidR="002918BC" w:rsidRPr="00DD7863">
            <w:rPr>
              <w:color w:val="727CA3" w:themeColor="accent1"/>
            </w:rPr>
            <w:fldChar w:fldCharType="end"/>
          </w:r>
        </w:p>
      </w:tc>
      <w:tc>
        <w:tcPr>
          <w:tcW w:w="957" w:type="dxa"/>
          <w:tcBorders>
            <w:top w:val="nil"/>
            <w:left w:val="nil"/>
            <w:bottom w:val="nil"/>
            <w:right w:val="nil"/>
          </w:tcBorders>
        </w:tcPr>
        <w:p w:rsidR="00355BE4" w:rsidRDefault="002918BC" w:rsidP="00F6102C">
          <w:pPr>
            <w:pStyle w:val="Pidipagina"/>
            <w:ind w:left="-108"/>
          </w:pPr>
          <w:r>
            <w:pict>
              <v:group id="_x0000_s23577" style="width:40.5pt;height:24.8pt;mso-position-horizontal-relative:char;mso-position-vertical-relative:line" coordorigin="8369,15995" coordsize="810,496">
                <v:rect id="_x0000_s23574" style="position:absolute;left:8369;top:15998;width:390;height:377" o:regroupid="1" fillcolor="#727ca3 [3204]" stroked="f"/>
                <v:rect id="_x0000_s23575" style="position:absolute;left:8789;top:15995;width:390;height:377" o:regroupid="1" fillcolor="#dde9ec [3214]" stroked="f"/>
                <v:rect id="_x0000_s23576" style="position:absolute;left:8369;top:16402;width:390;height:89" o:regroupid="1" fillcolor="#dde9ec [3214]" stroked="f"/>
                <w10:wrap type="none"/>
                <w10:anchorlock/>
              </v:group>
            </w:pict>
          </w:r>
        </w:p>
      </w:tc>
    </w:tr>
  </w:tbl>
  <w:p w:rsidR="00355BE4" w:rsidRDefault="00355BE4">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8DC" w:rsidRDefault="00D328DC">
      <w:pPr>
        <w:spacing w:line="240" w:lineRule="auto"/>
      </w:pPr>
      <w:r>
        <w:separator/>
      </w:r>
    </w:p>
  </w:footnote>
  <w:footnote w:type="continuationSeparator" w:id="1">
    <w:p w:rsidR="00D328DC" w:rsidRDefault="00D328D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BE4" w:rsidRDefault="00355BE4">
    <w:pPr>
      <w:pStyle w:val="Intestazionesinistra"/>
      <w:jc w:val="right"/>
    </w:pPr>
    <w:r>
      <w:rPr>
        <w:color w:val="9FB8CD" w:themeColor="accent2"/>
      </w:rPr>
      <w:sym w:font="Wingdings 3" w:char="F07D"/>
    </w:r>
    <w:r>
      <w:t xml:space="preserve"> </w:t>
    </w:r>
    <w:sdt>
      <w:sdtPr>
        <w:alias w:val="Titolo"/>
        <w:id w:val="16800672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355BE4" w:rsidRDefault="00355BE4">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BE4" w:rsidRDefault="00355BE4" w:rsidP="00F90085">
    <w:pPr>
      <w:pStyle w:val="Intestazionedestra"/>
      <w:spacing w:line="240" w:lineRule="auto"/>
      <w:jc w:val="left"/>
    </w:pPr>
    <w:r>
      <w:rPr>
        <w:color w:val="9FB8CD" w:themeColor="accent2"/>
      </w:rPr>
      <w:sym w:font="Wingdings 3" w:char="F07D"/>
    </w:r>
    <w:r>
      <w:t xml:space="preserve"> </w:t>
    </w:r>
    <w:sdt>
      <w:sdtPr>
        <w:alias w:val="Titolo"/>
        <w:id w:val="70372104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355BE4" w:rsidRDefault="00355BE4">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Puntoelenco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Puntoelenco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Puntoelenco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Puntoelenco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Puntoelenco"/>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FFFFFFFE"/>
    <w:multiLevelType w:val="singleLevel"/>
    <w:tmpl w:val="F5AEAFFC"/>
    <w:lvl w:ilvl="0">
      <w:numFmt w:val="decimal"/>
      <w:lvlText w:val="*"/>
      <w:lvlJc w:val="left"/>
    </w:lvl>
  </w:abstractNum>
  <w:abstractNum w:abstractNumId="6">
    <w:nsid w:val="0ADC3F0A"/>
    <w:multiLevelType w:val="hybridMultilevel"/>
    <w:tmpl w:val="D3AE32DE"/>
    <w:lvl w:ilvl="0" w:tplc="C6F8C816">
      <w:start w:val="1"/>
      <w:numFmt w:val="decimal"/>
      <w:lvlText w:val="%1."/>
      <w:lvlJc w:val="left"/>
      <w:pPr>
        <w:ind w:left="1069" w:hanging="360"/>
      </w:pPr>
      <w:rPr>
        <w:rFonts w:asciiTheme="minorHAnsi" w:eastAsiaTheme="minorEastAsia" w:hAnsiTheme="minorHAnsi" w:cstheme="minorBidi"/>
      </w:r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7">
    <w:nsid w:val="13F973D9"/>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A782716"/>
    <w:multiLevelType w:val="multilevel"/>
    <w:tmpl w:val="64546FC6"/>
    <w:lvl w:ilvl="0">
      <w:start w:val="1"/>
      <w:numFmt w:val="decimal"/>
      <w:pStyle w:val="Titolo1"/>
      <w:lvlText w:val="%1."/>
      <w:lvlJc w:val="left"/>
      <w:pPr>
        <w:ind w:left="360" w:hanging="360"/>
      </w:pPr>
    </w:lvl>
    <w:lvl w:ilvl="1">
      <w:start w:val="1"/>
      <w:numFmt w:val="decimal"/>
      <w:pStyle w:val="Titolo2"/>
      <w:isLgl/>
      <w:lvlText w:val="%1.%2."/>
      <w:lvlJc w:val="left"/>
      <w:pPr>
        <w:ind w:left="720" w:hanging="720"/>
      </w:pPr>
      <w:rPr>
        <w:rFonts w:hint="default"/>
      </w:rPr>
    </w:lvl>
    <w:lvl w:ilvl="2">
      <w:start w:val="1"/>
      <w:numFmt w:val="decimal"/>
      <w:pStyle w:val="Titolo3"/>
      <w:isLg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itolo4"/>
      <w:isLg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23C2744D"/>
    <w:multiLevelType w:val="hybridMultilevel"/>
    <w:tmpl w:val="092AF5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3376608F"/>
    <w:multiLevelType w:val="hybridMultilevel"/>
    <w:tmpl w:val="7EEEFBE4"/>
    <w:lvl w:ilvl="0" w:tplc="38928A80">
      <w:start w:val="1"/>
      <w:numFmt w:val="decimalZero"/>
      <w:lvlText w:val="UC-AREA02-%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7CF46E1"/>
    <w:multiLevelType w:val="hybridMultilevel"/>
    <w:tmpl w:val="B41ADF46"/>
    <w:lvl w:ilvl="0" w:tplc="F33AB218">
      <w:start w:val="1"/>
      <w:numFmt w:val="decimal"/>
      <w:lvlText w:val="%1."/>
      <w:lvlJc w:val="left"/>
      <w:pPr>
        <w:ind w:left="862"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2">
    <w:nsid w:val="4A461760"/>
    <w:multiLevelType w:val="hybridMultilevel"/>
    <w:tmpl w:val="2A660DD8"/>
    <w:lvl w:ilvl="0" w:tplc="71FAFD40">
      <w:start w:val="1"/>
      <w:numFmt w:val="decimal"/>
      <w:lvlText w:val="%1."/>
      <w:lvlJc w:val="left"/>
      <w:pPr>
        <w:ind w:left="833" w:hanging="360"/>
      </w:pPr>
      <w:rPr>
        <w:rFonts w:hint="default"/>
      </w:rPr>
    </w:lvl>
    <w:lvl w:ilvl="1" w:tplc="04100019" w:tentative="1">
      <w:start w:val="1"/>
      <w:numFmt w:val="lowerLetter"/>
      <w:lvlText w:val="%2."/>
      <w:lvlJc w:val="left"/>
      <w:pPr>
        <w:ind w:left="1553" w:hanging="360"/>
      </w:pPr>
    </w:lvl>
    <w:lvl w:ilvl="2" w:tplc="0410001B" w:tentative="1">
      <w:start w:val="1"/>
      <w:numFmt w:val="lowerRoman"/>
      <w:lvlText w:val="%3."/>
      <w:lvlJc w:val="right"/>
      <w:pPr>
        <w:ind w:left="2273" w:hanging="180"/>
      </w:pPr>
    </w:lvl>
    <w:lvl w:ilvl="3" w:tplc="0410000F" w:tentative="1">
      <w:start w:val="1"/>
      <w:numFmt w:val="decimal"/>
      <w:lvlText w:val="%4."/>
      <w:lvlJc w:val="left"/>
      <w:pPr>
        <w:ind w:left="2993" w:hanging="360"/>
      </w:pPr>
    </w:lvl>
    <w:lvl w:ilvl="4" w:tplc="04100019" w:tentative="1">
      <w:start w:val="1"/>
      <w:numFmt w:val="lowerLetter"/>
      <w:lvlText w:val="%5."/>
      <w:lvlJc w:val="left"/>
      <w:pPr>
        <w:ind w:left="3713" w:hanging="360"/>
      </w:pPr>
    </w:lvl>
    <w:lvl w:ilvl="5" w:tplc="0410001B" w:tentative="1">
      <w:start w:val="1"/>
      <w:numFmt w:val="lowerRoman"/>
      <w:lvlText w:val="%6."/>
      <w:lvlJc w:val="right"/>
      <w:pPr>
        <w:ind w:left="4433" w:hanging="180"/>
      </w:pPr>
    </w:lvl>
    <w:lvl w:ilvl="6" w:tplc="0410000F" w:tentative="1">
      <w:start w:val="1"/>
      <w:numFmt w:val="decimal"/>
      <w:lvlText w:val="%7."/>
      <w:lvlJc w:val="left"/>
      <w:pPr>
        <w:ind w:left="5153" w:hanging="360"/>
      </w:pPr>
    </w:lvl>
    <w:lvl w:ilvl="7" w:tplc="04100019" w:tentative="1">
      <w:start w:val="1"/>
      <w:numFmt w:val="lowerLetter"/>
      <w:lvlText w:val="%8."/>
      <w:lvlJc w:val="left"/>
      <w:pPr>
        <w:ind w:left="5873" w:hanging="360"/>
      </w:pPr>
    </w:lvl>
    <w:lvl w:ilvl="8" w:tplc="0410001B" w:tentative="1">
      <w:start w:val="1"/>
      <w:numFmt w:val="lowerRoman"/>
      <w:lvlText w:val="%9."/>
      <w:lvlJc w:val="right"/>
      <w:pPr>
        <w:ind w:left="6593" w:hanging="180"/>
      </w:pPr>
    </w:lvl>
  </w:abstractNum>
  <w:abstractNum w:abstractNumId="13">
    <w:nsid w:val="4DDC30A8"/>
    <w:multiLevelType w:val="hybridMultilevel"/>
    <w:tmpl w:val="330E23D0"/>
    <w:lvl w:ilvl="0" w:tplc="54384EA2">
      <w:start w:val="1"/>
      <w:numFmt w:val="decimalZero"/>
      <w:lvlText w:val="UC-AREA01-%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48D6901"/>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6E504D9A"/>
    <w:multiLevelType w:val="hybridMultilevel"/>
    <w:tmpl w:val="0A78E7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8"/>
  </w:num>
  <w:num w:numId="17">
    <w:abstractNumId w:val="14"/>
  </w:num>
  <w:num w:numId="18">
    <w:abstractNumId w:val="7"/>
  </w:num>
  <w:num w:numId="19">
    <w:abstractNumId w:val="9"/>
  </w:num>
  <w:num w:numId="20">
    <w:abstractNumId w:val="13"/>
  </w:num>
  <w:num w:numId="21">
    <w:abstractNumId w:val="5"/>
    <w:lvlOverride w:ilvl="0">
      <w:lvl w:ilvl="0">
        <w:numFmt w:val="bullet"/>
        <w:lvlText w:val=""/>
        <w:legacy w:legacy="1" w:legacySpace="0" w:legacyIndent="0"/>
        <w:lvlJc w:val="left"/>
        <w:rPr>
          <w:rFonts w:ascii="Symbol" w:hAnsi="Symbol" w:cs="Symbol" w:hint="default"/>
        </w:rPr>
      </w:lvl>
    </w:lvlOverride>
  </w:num>
  <w:num w:numId="22">
    <w:abstractNumId w:val="6"/>
  </w:num>
  <w:num w:numId="23">
    <w:abstractNumId w:val="12"/>
  </w:num>
  <w:num w:numId="24">
    <w:abstractNumId w:val="15"/>
  </w:num>
  <w:num w:numId="25">
    <w:abstractNumId w:val="11"/>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attachedTemplate r:id="rId1"/>
  <w:defaultTabStop w:val="709"/>
  <w:hyphenationZone w:val="280"/>
  <w:drawingGridHorizontalSpacing w:val="100"/>
  <w:displayHorizontalDrawingGridEvery w:val="2"/>
  <w:characterSpacingControl w:val="doNotCompress"/>
  <w:hdrShapeDefaults>
    <o:shapedefaults v:ext="edit" spidmax="30722">
      <o:colormenu v:ext="edit" fillcolor="none [3204]" strokecolor="none"/>
    </o:shapedefaults>
    <o:shapelayout v:ext="edit">
      <o:idmap v:ext="edit" data="23"/>
      <o:regrouptable v:ext="edit">
        <o:entry new="1" old="0"/>
      </o:regrouptable>
    </o:shapelayout>
  </w:hdrShapeDefaults>
  <w:footnotePr>
    <w:footnote w:id="0"/>
    <w:footnote w:id="1"/>
  </w:footnotePr>
  <w:endnotePr>
    <w:endnote w:id="0"/>
    <w:endnote w:id="1"/>
  </w:endnotePr>
  <w:compat/>
  <w:rsids>
    <w:rsidRoot w:val="00317156"/>
    <w:rsid w:val="001469BF"/>
    <w:rsid w:val="001C7256"/>
    <w:rsid w:val="00205CC1"/>
    <w:rsid w:val="00287220"/>
    <w:rsid w:val="002918BC"/>
    <w:rsid w:val="00294378"/>
    <w:rsid w:val="00297B80"/>
    <w:rsid w:val="002A3800"/>
    <w:rsid w:val="002C1067"/>
    <w:rsid w:val="002C4787"/>
    <w:rsid w:val="002F2A0B"/>
    <w:rsid w:val="002F31B2"/>
    <w:rsid w:val="00303E1F"/>
    <w:rsid w:val="00317156"/>
    <w:rsid w:val="003442A2"/>
    <w:rsid w:val="00355271"/>
    <w:rsid w:val="00355BE4"/>
    <w:rsid w:val="00361E2A"/>
    <w:rsid w:val="00362000"/>
    <w:rsid w:val="00362B86"/>
    <w:rsid w:val="0036510A"/>
    <w:rsid w:val="00392CA2"/>
    <w:rsid w:val="0039583F"/>
    <w:rsid w:val="003A1B10"/>
    <w:rsid w:val="003A4479"/>
    <w:rsid w:val="003A54FC"/>
    <w:rsid w:val="003B467B"/>
    <w:rsid w:val="003D53C9"/>
    <w:rsid w:val="003E0CD1"/>
    <w:rsid w:val="0040364D"/>
    <w:rsid w:val="004117E8"/>
    <w:rsid w:val="00421EE9"/>
    <w:rsid w:val="00425AE2"/>
    <w:rsid w:val="00435EC4"/>
    <w:rsid w:val="00442C8E"/>
    <w:rsid w:val="00473182"/>
    <w:rsid w:val="00473B4D"/>
    <w:rsid w:val="0047427C"/>
    <w:rsid w:val="004A33BB"/>
    <w:rsid w:val="00517125"/>
    <w:rsid w:val="005218BF"/>
    <w:rsid w:val="00524544"/>
    <w:rsid w:val="0055087F"/>
    <w:rsid w:val="00557101"/>
    <w:rsid w:val="00563EF1"/>
    <w:rsid w:val="005A45FC"/>
    <w:rsid w:val="005B5BAC"/>
    <w:rsid w:val="005B6FF9"/>
    <w:rsid w:val="005C206B"/>
    <w:rsid w:val="005E6611"/>
    <w:rsid w:val="005F67C9"/>
    <w:rsid w:val="00602866"/>
    <w:rsid w:val="006101FA"/>
    <w:rsid w:val="00626805"/>
    <w:rsid w:val="0065165E"/>
    <w:rsid w:val="00685553"/>
    <w:rsid w:val="006C0E62"/>
    <w:rsid w:val="006D32C0"/>
    <w:rsid w:val="006D3D33"/>
    <w:rsid w:val="007014E2"/>
    <w:rsid w:val="007050C9"/>
    <w:rsid w:val="00755622"/>
    <w:rsid w:val="007C2010"/>
    <w:rsid w:val="007C6F2E"/>
    <w:rsid w:val="00832582"/>
    <w:rsid w:val="008461A5"/>
    <w:rsid w:val="00850387"/>
    <w:rsid w:val="00851A58"/>
    <w:rsid w:val="00877822"/>
    <w:rsid w:val="0088276B"/>
    <w:rsid w:val="008859E5"/>
    <w:rsid w:val="00886F87"/>
    <w:rsid w:val="00887D29"/>
    <w:rsid w:val="0089009C"/>
    <w:rsid w:val="008A00AF"/>
    <w:rsid w:val="008A1A41"/>
    <w:rsid w:val="008C62F1"/>
    <w:rsid w:val="008E3A01"/>
    <w:rsid w:val="00902D7A"/>
    <w:rsid w:val="00907E98"/>
    <w:rsid w:val="00923EE2"/>
    <w:rsid w:val="00926319"/>
    <w:rsid w:val="009310B3"/>
    <w:rsid w:val="00954CB2"/>
    <w:rsid w:val="00975C46"/>
    <w:rsid w:val="00984F47"/>
    <w:rsid w:val="009852F1"/>
    <w:rsid w:val="009E5D48"/>
    <w:rsid w:val="009F33DD"/>
    <w:rsid w:val="00A22688"/>
    <w:rsid w:val="00A27342"/>
    <w:rsid w:val="00A37E1E"/>
    <w:rsid w:val="00A5734A"/>
    <w:rsid w:val="00A65AA0"/>
    <w:rsid w:val="00A745CF"/>
    <w:rsid w:val="00A816E0"/>
    <w:rsid w:val="00A8300A"/>
    <w:rsid w:val="00A91480"/>
    <w:rsid w:val="00A91D93"/>
    <w:rsid w:val="00AB0E23"/>
    <w:rsid w:val="00AD5230"/>
    <w:rsid w:val="00AD6B19"/>
    <w:rsid w:val="00AF5B32"/>
    <w:rsid w:val="00B047D0"/>
    <w:rsid w:val="00B0674B"/>
    <w:rsid w:val="00B142BF"/>
    <w:rsid w:val="00B177E3"/>
    <w:rsid w:val="00B31E10"/>
    <w:rsid w:val="00B33DFB"/>
    <w:rsid w:val="00B53DDE"/>
    <w:rsid w:val="00B70954"/>
    <w:rsid w:val="00B94882"/>
    <w:rsid w:val="00BD0DA0"/>
    <w:rsid w:val="00BF266F"/>
    <w:rsid w:val="00C25C74"/>
    <w:rsid w:val="00C34AD8"/>
    <w:rsid w:val="00C44E8A"/>
    <w:rsid w:val="00C73821"/>
    <w:rsid w:val="00CE4917"/>
    <w:rsid w:val="00CF09F9"/>
    <w:rsid w:val="00CF544B"/>
    <w:rsid w:val="00CF68E4"/>
    <w:rsid w:val="00D024C1"/>
    <w:rsid w:val="00D06FBC"/>
    <w:rsid w:val="00D328DC"/>
    <w:rsid w:val="00D57942"/>
    <w:rsid w:val="00D60370"/>
    <w:rsid w:val="00D8235B"/>
    <w:rsid w:val="00D9144D"/>
    <w:rsid w:val="00DA0866"/>
    <w:rsid w:val="00DD7863"/>
    <w:rsid w:val="00E06543"/>
    <w:rsid w:val="00E210E7"/>
    <w:rsid w:val="00E31FF9"/>
    <w:rsid w:val="00E351F7"/>
    <w:rsid w:val="00E4078F"/>
    <w:rsid w:val="00E47127"/>
    <w:rsid w:val="00E6358D"/>
    <w:rsid w:val="00EB3B6C"/>
    <w:rsid w:val="00EB7BEF"/>
    <w:rsid w:val="00ED3AF2"/>
    <w:rsid w:val="00EF788E"/>
    <w:rsid w:val="00F26DA8"/>
    <w:rsid w:val="00F558F8"/>
    <w:rsid w:val="00F6102C"/>
    <w:rsid w:val="00F74DD8"/>
    <w:rsid w:val="00F77587"/>
    <w:rsid w:val="00F90085"/>
    <w:rsid w:val="00FA1F02"/>
    <w:rsid w:val="00FB03DA"/>
    <w:rsid w:val="00FC622E"/>
  </w:rsids>
  <m:mathPr>
    <m:mathFont m:val="Cambria Math"/>
    <m:brkBin m:val="before"/>
    <m:brkBinSub m:val="--"/>
    <m:smallFrac m:val="off"/>
    <m:dispDef/>
    <m:lMargin m:val="0"/>
    <m:rMargin m:val="0"/>
    <m:defJc m:val="centerGroup"/>
    <m:wrapIndent m:val="1440"/>
    <m:intLim m:val="undOvr"/>
    <m:naryLim m:val="subSup"/>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3204]" strokecolor="none"/>
    </o:shapedefaults>
    <o:shapelayout v:ext="edit">
      <o:idmap v:ext="edit" data="1"/>
      <o:rules v:ext="edit">
        <o:r id="V:Rule3" type="connector" idref="#_x0000_s1077"/>
        <o:r id="V:Rule4" type="connector" idref="#_x0000_s1071"/>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qFormat="1"/>
    <w:lsdException w:name="toc 7" w:qFormat="1"/>
    <w:lsdException w:name="toc 8" w:qFormat="1"/>
    <w:lsdException w:name="toc 9" w:qFormat="1"/>
    <w:lsdException w:name="index heading" w:uiPriority="0"/>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C206B"/>
    <w:pPr>
      <w:spacing w:after="0"/>
    </w:pPr>
    <w:rPr>
      <w:rFonts w:eastAsiaTheme="minorEastAsia"/>
      <w:color w:val="000000" w:themeColor="text1"/>
      <w:sz w:val="20"/>
      <w:szCs w:val="20"/>
      <w:lang w:val="it-IT"/>
    </w:rPr>
  </w:style>
  <w:style w:type="paragraph" w:styleId="Titolo1">
    <w:name w:val="heading 1"/>
    <w:basedOn w:val="Normale"/>
    <w:next w:val="Normale"/>
    <w:link w:val="Titolo1Carattere"/>
    <w:uiPriority w:val="9"/>
    <w:qFormat/>
    <w:rsid w:val="00DA0866"/>
    <w:pPr>
      <w:numPr>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727CA3" w:themeFill="accent1"/>
      <w:spacing w:before="200" w:after="240" w:line="276" w:lineRule="auto"/>
      <w:ind w:left="357" w:hanging="357"/>
      <w:outlineLvl w:val="0"/>
    </w:pPr>
    <w:rPr>
      <w:rFonts w:asciiTheme="majorHAnsi" w:eastAsiaTheme="minorHAnsi" w:hAnsiTheme="majorHAnsi" w:cstheme="majorBidi"/>
      <w:b/>
      <w:smallCaps/>
      <w:color w:val="FFFFFF" w:themeColor="background1"/>
      <w:spacing w:val="5"/>
      <w:lang w:val="en-US"/>
    </w:rPr>
  </w:style>
  <w:style w:type="paragraph" w:styleId="Titolo2">
    <w:name w:val="heading 2"/>
    <w:basedOn w:val="Normale"/>
    <w:next w:val="Normale"/>
    <w:link w:val="Titolo2Carattere"/>
    <w:uiPriority w:val="9"/>
    <w:qFormat/>
    <w:rsid w:val="00442C8E"/>
    <w:pPr>
      <w:numPr>
        <w:ilvl w:val="1"/>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200" w:after="240" w:line="276" w:lineRule="auto"/>
      <w:ind w:left="691" w:hanging="578"/>
      <w:outlineLvl w:val="1"/>
    </w:pPr>
    <w:rPr>
      <w:rFonts w:asciiTheme="majorHAnsi" w:eastAsiaTheme="minorHAnsi" w:hAnsiTheme="majorHAnsi" w:cstheme="majorBidi"/>
      <w:smallCaps/>
      <w:color w:val="464653" w:themeColor="text2"/>
      <w:spacing w:val="5"/>
      <w:lang w:val="en-US"/>
    </w:rPr>
  </w:style>
  <w:style w:type="paragraph" w:styleId="Titolo3">
    <w:name w:val="heading 3"/>
    <w:basedOn w:val="Normale"/>
    <w:next w:val="Normale"/>
    <w:link w:val="Titolo3Carattere"/>
    <w:uiPriority w:val="9"/>
    <w:unhideWhenUsed/>
    <w:qFormat/>
    <w:rsid w:val="00FA1F02"/>
    <w:pPr>
      <w:numPr>
        <w:ilvl w:val="2"/>
        <w:numId w:val="16"/>
      </w:numPr>
      <w:pBdr>
        <w:bottom w:val="single" w:sz="6" w:space="1" w:color="727CA3" w:themeColor="accent1"/>
      </w:pBdr>
      <w:spacing w:before="200" w:after="240" w:line="276" w:lineRule="auto"/>
      <w:ind w:left="993" w:hanging="709"/>
      <w:outlineLvl w:val="2"/>
    </w:pPr>
    <w:rPr>
      <w:rFonts w:asciiTheme="majorHAnsi" w:eastAsiaTheme="minorHAnsi" w:hAnsiTheme="majorHAnsi" w:cstheme="majorBidi"/>
      <w:color w:val="464653" w:themeColor="text2"/>
      <w:spacing w:val="5"/>
      <w:lang w:val="en-US"/>
    </w:rPr>
  </w:style>
  <w:style w:type="paragraph" w:styleId="Titolo4">
    <w:name w:val="heading 4"/>
    <w:basedOn w:val="Normale"/>
    <w:next w:val="Normale"/>
    <w:link w:val="Titolo4Carattere"/>
    <w:uiPriority w:val="9"/>
    <w:unhideWhenUsed/>
    <w:qFormat/>
    <w:rsid w:val="00ED3AF2"/>
    <w:pPr>
      <w:numPr>
        <w:ilvl w:val="3"/>
        <w:numId w:val="16"/>
      </w:numPr>
      <w:pBdr>
        <w:bottom w:val="single" w:sz="6" w:space="1" w:color="A6A6A6" w:themeColor="background1" w:themeShade="A6"/>
      </w:pBdr>
      <w:spacing w:before="200" w:after="80"/>
      <w:ind w:left="1276" w:hanging="992"/>
      <w:outlineLvl w:val="3"/>
    </w:pPr>
    <w:rPr>
      <w:rFonts w:asciiTheme="majorHAnsi" w:eastAsiaTheme="minorHAnsi" w:hAnsiTheme="majorHAnsi" w:cstheme="majorBidi"/>
      <w:color w:val="595959" w:themeColor="text1" w:themeTint="A6"/>
      <w:lang w:val="en-US"/>
    </w:rPr>
  </w:style>
  <w:style w:type="paragraph" w:styleId="Titolo5">
    <w:name w:val="heading 5"/>
    <w:basedOn w:val="Normale"/>
    <w:next w:val="Normale"/>
    <w:link w:val="Titolo5Carattere"/>
    <w:uiPriority w:val="9"/>
    <w:semiHidden/>
    <w:unhideWhenUsed/>
    <w:qFormat/>
    <w:rsid w:val="00355271"/>
    <w:pPr>
      <w:pBdr>
        <w:bottom w:val="dashed" w:sz="4" w:space="1" w:color="A6A6A6" w:themeColor="background1" w:themeShade="A6"/>
      </w:pBdr>
      <w:spacing w:before="200" w:after="8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355271"/>
    <w:pPr>
      <w:spacing w:before="200" w:after="80"/>
      <w:outlineLvl w:val="5"/>
    </w:pPr>
    <w:rPr>
      <w:rFonts w:asciiTheme="majorHAnsi" w:eastAsiaTheme="majorEastAsia" w:hAnsiTheme="majorHAnsi" w:cstheme="majorBidi"/>
      <w:b/>
      <w:bCs/>
      <w:color w:val="7F7F7F" w:themeColor="background1" w:themeShade="7F"/>
      <w:sz w:val="18"/>
      <w:szCs w:val="18"/>
    </w:rPr>
  </w:style>
  <w:style w:type="paragraph" w:styleId="Titolo7">
    <w:name w:val="heading 7"/>
    <w:basedOn w:val="Normale"/>
    <w:next w:val="Normale"/>
    <w:link w:val="Titolo7Carattere"/>
    <w:uiPriority w:val="9"/>
    <w:semiHidden/>
    <w:unhideWhenUsed/>
    <w:qFormat/>
    <w:rsid w:val="00355271"/>
    <w:pPr>
      <w:spacing w:before="200" w:after="80"/>
      <w:outlineLvl w:val="6"/>
    </w:pPr>
    <w:rPr>
      <w:rFonts w:asciiTheme="majorHAnsi" w:eastAsiaTheme="majorEastAsia" w:hAnsiTheme="majorHAnsi" w:cstheme="majorBidi"/>
      <w:b/>
      <w:bCs/>
      <w:i/>
      <w:iCs/>
      <w:color w:val="808080" w:themeColor="background1" w:themeShade="80"/>
      <w:sz w:val="18"/>
      <w:szCs w:val="18"/>
    </w:rPr>
  </w:style>
  <w:style w:type="paragraph" w:styleId="Titolo8">
    <w:name w:val="heading 8"/>
    <w:basedOn w:val="Normale"/>
    <w:next w:val="Normale"/>
    <w:link w:val="Titolo8Carattere"/>
    <w:uiPriority w:val="9"/>
    <w:semiHidden/>
    <w:unhideWhenUsed/>
    <w:qFormat/>
    <w:rsid w:val="00355271"/>
    <w:pPr>
      <w:spacing w:before="200" w:after="80"/>
      <w:outlineLvl w:val="7"/>
    </w:pPr>
    <w:rPr>
      <w:rFonts w:asciiTheme="majorHAnsi" w:eastAsiaTheme="majorEastAsia" w:hAnsiTheme="majorHAnsi" w:cstheme="majorBidi"/>
      <w:color w:val="9FB8CD" w:themeColor="accent2"/>
      <w:sz w:val="18"/>
      <w:szCs w:val="18"/>
    </w:rPr>
  </w:style>
  <w:style w:type="paragraph" w:styleId="Titolo9">
    <w:name w:val="heading 9"/>
    <w:basedOn w:val="Normale"/>
    <w:next w:val="Normale"/>
    <w:link w:val="Titolo9Carattere"/>
    <w:uiPriority w:val="9"/>
    <w:semiHidden/>
    <w:unhideWhenUsed/>
    <w:qFormat/>
    <w:rsid w:val="00355271"/>
    <w:pPr>
      <w:spacing w:before="200" w:after="80"/>
      <w:outlineLvl w:val="8"/>
    </w:pPr>
    <w:rPr>
      <w:rFonts w:asciiTheme="majorHAnsi" w:eastAsiaTheme="majorEastAsia" w:hAnsiTheme="majorHAnsi" w:cstheme="majorBidi"/>
      <w:i/>
      <w:iCs/>
      <w:color w:val="9FB8CD" w:themeColor="accent2"/>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866"/>
    <w:rPr>
      <w:rFonts w:asciiTheme="majorHAnsi" w:hAnsiTheme="majorHAnsi" w:cstheme="majorBidi"/>
      <w:b/>
      <w:smallCaps/>
      <w:color w:val="FFFFFF" w:themeColor="background1"/>
      <w:spacing w:val="5"/>
      <w:sz w:val="20"/>
      <w:szCs w:val="20"/>
      <w:shd w:val="clear" w:color="auto" w:fill="727CA3" w:themeFill="accent1"/>
    </w:rPr>
  </w:style>
  <w:style w:type="character" w:customStyle="1" w:styleId="Titolo2Carattere">
    <w:name w:val="Titolo 2 Carattere"/>
    <w:basedOn w:val="Carpredefinitoparagrafo"/>
    <w:link w:val="Titolo2"/>
    <w:uiPriority w:val="9"/>
    <w:rsid w:val="00442C8E"/>
    <w:rPr>
      <w:rFonts w:asciiTheme="majorHAnsi" w:hAnsiTheme="majorHAnsi" w:cstheme="majorBidi"/>
      <w:smallCaps/>
      <w:color w:val="464653" w:themeColor="text2"/>
      <w:spacing w:val="5"/>
      <w:sz w:val="20"/>
      <w:szCs w:val="20"/>
      <w:shd w:val="clear" w:color="auto" w:fill="9FB8CD" w:themeFill="accent2"/>
    </w:rPr>
  </w:style>
  <w:style w:type="character" w:customStyle="1" w:styleId="Titolo3Carattere">
    <w:name w:val="Titolo 3 Carattere"/>
    <w:basedOn w:val="Carpredefinitoparagrafo"/>
    <w:link w:val="Titolo3"/>
    <w:uiPriority w:val="9"/>
    <w:rsid w:val="00FA1F02"/>
    <w:rPr>
      <w:rFonts w:asciiTheme="majorHAnsi" w:hAnsiTheme="majorHAnsi" w:cstheme="majorBidi"/>
      <w:color w:val="464653" w:themeColor="text2"/>
      <w:spacing w:val="5"/>
      <w:sz w:val="20"/>
      <w:szCs w:val="20"/>
    </w:rPr>
  </w:style>
  <w:style w:type="paragraph" w:styleId="Titolo">
    <w:name w:val="Title"/>
    <w:basedOn w:val="Normale"/>
    <w:link w:val="TitoloCarattere"/>
    <w:uiPriority w:val="10"/>
    <w:qFormat/>
    <w:rsid w:val="00355271"/>
    <w:pPr>
      <w:spacing w:line="240" w:lineRule="auto"/>
    </w:pPr>
    <w:rPr>
      <w:rFonts w:asciiTheme="majorHAnsi" w:eastAsiaTheme="majorEastAsia" w:hAnsiTheme="majorHAnsi" w:cstheme="majorBidi"/>
      <w:color w:val="9FB8CD" w:themeColor="accent2"/>
      <w:sz w:val="52"/>
      <w:szCs w:val="52"/>
    </w:rPr>
  </w:style>
  <w:style w:type="character" w:customStyle="1" w:styleId="TitoloCarattere">
    <w:name w:val="Titolo Carattere"/>
    <w:basedOn w:val="Carpredefinitoparagrafo"/>
    <w:link w:val="Titolo"/>
    <w:uiPriority w:val="10"/>
    <w:rsid w:val="00355271"/>
    <w:rPr>
      <w:rFonts w:asciiTheme="majorHAnsi" w:eastAsiaTheme="majorEastAsia" w:hAnsiTheme="majorHAnsi" w:cstheme="majorBidi"/>
      <w:color w:val="9FB8CD" w:themeColor="accent2"/>
      <w:sz w:val="52"/>
      <w:szCs w:val="52"/>
    </w:rPr>
  </w:style>
  <w:style w:type="paragraph" w:styleId="Sottotitolo">
    <w:name w:val="Subtitle"/>
    <w:basedOn w:val="Normale"/>
    <w:link w:val="SottotitoloCarattere"/>
    <w:uiPriority w:val="11"/>
    <w:qFormat/>
    <w:rsid w:val="00355271"/>
    <w:pPr>
      <w:spacing w:after="720" w:line="240" w:lineRule="auto"/>
    </w:pPr>
    <w:rPr>
      <w:rFonts w:asciiTheme="majorHAnsi" w:eastAsiaTheme="majorEastAsia" w:hAnsiTheme="majorHAnsi" w:cstheme="majorBidi"/>
      <w:color w:val="9FB8CD" w:themeColor="accent2"/>
      <w:sz w:val="24"/>
      <w:szCs w:val="24"/>
    </w:rPr>
  </w:style>
  <w:style w:type="character" w:customStyle="1" w:styleId="SottotitoloCarattere">
    <w:name w:val="Sottotitolo Carattere"/>
    <w:basedOn w:val="Carpredefinitoparagrafo"/>
    <w:link w:val="Sottotitolo"/>
    <w:uiPriority w:val="11"/>
    <w:rsid w:val="00355271"/>
    <w:rPr>
      <w:rFonts w:asciiTheme="majorHAnsi" w:eastAsiaTheme="majorEastAsia" w:hAnsiTheme="majorHAnsi" w:cstheme="majorBidi"/>
      <w:color w:val="9FB8CD" w:themeColor="accent2"/>
      <w:sz w:val="24"/>
      <w:szCs w:val="24"/>
    </w:rPr>
  </w:style>
  <w:style w:type="paragraph" w:styleId="Didascalia">
    <w:name w:val="caption"/>
    <w:basedOn w:val="Normale"/>
    <w:next w:val="Normale"/>
    <w:uiPriority w:val="35"/>
    <w:unhideWhenUsed/>
    <w:rsid w:val="00355271"/>
    <w:pPr>
      <w:spacing w:line="240" w:lineRule="auto"/>
    </w:pPr>
    <w:rPr>
      <w:rFonts w:asciiTheme="majorHAnsi" w:eastAsiaTheme="majorEastAsia" w:hAnsiTheme="majorHAnsi" w:cstheme="majorBidi"/>
      <w:color w:val="9FB8CD" w:themeColor="accent2"/>
      <w:sz w:val="16"/>
      <w:szCs w:val="16"/>
    </w:rPr>
  </w:style>
  <w:style w:type="paragraph" w:styleId="Nessunaspaziatura">
    <w:name w:val="No Spacing"/>
    <w:basedOn w:val="Normale"/>
    <w:link w:val="NessunaspaziaturaCarattere"/>
    <w:uiPriority w:val="1"/>
    <w:qFormat/>
    <w:rsid w:val="00355271"/>
    <w:pPr>
      <w:spacing w:line="240" w:lineRule="auto"/>
    </w:pPr>
  </w:style>
  <w:style w:type="paragraph" w:styleId="Testofumetto">
    <w:name w:val="Balloon Text"/>
    <w:basedOn w:val="Normale"/>
    <w:link w:val="TestofumettoCarattere"/>
    <w:uiPriority w:val="99"/>
    <w:semiHidden/>
    <w:unhideWhenUsed/>
    <w:rsid w:val="00355271"/>
    <w:rPr>
      <w:rFonts w:hAnsi="Tahoma"/>
      <w:sz w:val="16"/>
      <w:szCs w:val="16"/>
    </w:rPr>
  </w:style>
  <w:style w:type="character" w:customStyle="1" w:styleId="TestofumettoCarattere">
    <w:name w:val="Testo fumetto Carattere"/>
    <w:basedOn w:val="Carpredefinitoparagrafo"/>
    <w:link w:val="Testofumetto"/>
    <w:uiPriority w:val="99"/>
    <w:semiHidden/>
    <w:rsid w:val="00355271"/>
    <w:rPr>
      <w:rFonts w:eastAsiaTheme="minorEastAsia" w:hAnsi="Tahoma"/>
      <w:color w:val="000000" w:themeColor="text1"/>
      <w:sz w:val="16"/>
      <w:szCs w:val="16"/>
      <w:lang w:val="it-IT"/>
    </w:rPr>
  </w:style>
  <w:style w:type="character" w:styleId="Titolodellibro">
    <w:name w:val="Book Title"/>
    <w:basedOn w:val="Carpredefinitoparagrafo"/>
    <w:uiPriority w:val="33"/>
    <w:qFormat/>
    <w:rsid w:val="00355271"/>
    <w:rPr>
      <w:rFonts w:asciiTheme="majorHAnsi" w:eastAsiaTheme="majorEastAsia" w:hAnsiTheme="majorHAnsi" w:cstheme="majorBidi"/>
      <w:bCs w:val="0"/>
      <w:i/>
      <w:iCs/>
      <w:color w:val="8E736A" w:themeColor="accent6"/>
      <w:sz w:val="20"/>
      <w:szCs w:val="20"/>
      <w:lang w:val="it-IT"/>
    </w:rPr>
  </w:style>
  <w:style w:type="character" w:styleId="Enfasicorsivo">
    <w:name w:val="Emphasis"/>
    <w:uiPriority w:val="20"/>
    <w:qFormat/>
    <w:rsid w:val="00355271"/>
    <w:rPr>
      <w:rFonts w:eastAsiaTheme="minorEastAsia" w:cstheme="minorBidi"/>
      <w:b/>
      <w:bCs/>
      <w:i/>
      <w:iCs/>
      <w:spacing w:val="0"/>
      <w:szCs w:val="20"/>
      <w:lang w:val="it-IT"/>
    </w:rPr>
  </w:style>
  <w:style w:type="paragraph" w:styleId="Pidipagina">
    <w:name w:val="footer"/>
    <w:basedOn w:val="Normale"/>
    <w:link w:val="PidipaginaCarattere"/>
    <w:uiPriority w:val="99"/>
    <w:unhideWhenUsed/>
    <w:rsid w:val="00355271"/>
    <w:pPr>
      <w:tabs>
        <w:tab w:val="center" w:pos="4320"/>
        <w:tab w:val="right" w:pos="8640"/>
      </w:tabs>
    </w:pPr>
  </w:style>
  <w:style w:type="character" w:customStyle="1" w:styleId="PidipaginaCarattere">
    <w:name w:val="Piè di pagina Carattere"/>
    <w:basedOn w:val="Carpredefinitoparagrafo"/>
    <w:link w:val="Pidipagina"/>
    <w:uiPriority w:val="99"/>
    <w:rsid w:val="00355271"/>
    <w:rPr>
      <w:color w:val="000000" w:themeColor="text1"/>
      <w:sz w:val="20"/>
    </w:rPr>
  </w:style>
  <w:style w:type="paragraph" w:styleId="Intestazione">
    <w:name w:val="header"/>
    <w:basedOn w:val="Normale"/>
    <w:link w:val="IntestazioneCarattere"/>
    <w:uiPriority w:val="99"/>
    <w:unhideWhenUsed/>
    <w:rsid w:val="00355271"/>
    <w:pPr>
      <w:tabs>
        <w:tab w:val="center" w:pos="4320"/>
        <w:tab w:val="right" w:pos="8640"/>
      </w:tabs>
    </w:pPr>
  </w:style>
  <w:style w:type="character" w:customStyle="1" w:styleId="IntestazioneCarattere">
    <w:name w:val="Intestazione Carattere"/>
    <w:basedOn w:val="Carpredefinitoparagrafo"/>
    <w:link w:val="Intestazione"/>
    <w:uiPriority w:val="99"/>
    <w:rsid w:val="00355271"/>
    <w:rPr>
      <w:color w:val="000000" w:themeColor="text1"/>
      <w:sz w:val="20"/>
    </w:rPr>
  </w:style>
  <w:style w:type="character" w:customStyle="1" w:styleId="Titolo4Carattere">
    <w:name w:val="Titolo 4 Carattere"/>
    <w:basedOn w:val="Carpredefinitoparagrafo"/>
    <w:link w:val="Titolo4"/>
    <w:uiPriority w:val="9"/>
    <w:rsid w:val="00ED3AF2"/>
    <w:rPr>
      <w:rFonts w:asciiTheme="majorHAnsi" w:hAnsiTheme="majorHAnsi" w:cstheme="majorBidi"/>
      <w:color w:val="595959" w:themeColor="text1" w:themeTint="A6"/>
      <w:sz w:val="20"/>
      <w:szCs w:val="20"/>
    </w:rPr>
  </w:style>
  <w:style w:type="character" w:customStyle="1" w:styleId="Titolo5Carattere">
    <w:name w:val="Titolo 5 Carattere"/>
    <w:basedOn w:val="Carpredefinitoparagrafo"/>
    <w:link w:val="Titolo5"/>
    <w:uiPriority w:val="9"/>
    <w:semiHidden/>
    <w:rsid w:val="00355271"/>
    <w:rPr>
      <w:rFonts w:asciiTheme="majorHAnsi" w:eastAsiaTheme="majorEastAsia" w:hAnsiTheme="majorHAnsi" w:cstheme="majorBidi"/>
      <w:color w:val="404040" w:themeColor="text1" w:themeTint="BF"/>
      <w:sz w:val="20"/>
    </w:rPr>
  </w:style>
  <w:style w:type="character" w:customStyle="1" w:styleId="Titolo6Carattere">
    <w:name w:val="Titolo 6 Carattere"/>
    <w:basedOn w:val="Carpredefinitoparagrafo"/>
    <w:link w:val="Titolo6"/>
    <w:uiPriority w:val="9"/>
    <w:semiHidden/>
    <w:rsid w:val="00355271"/>
    <w:rPr>
      <w:rFonts w:asciiTheme="majorHAnsi" w:eastAsiaTheme="majorEastAsia" w:hAnsiTheme="majorHAnsi" w:cstheme="majorBidi"/>
      <w:b/>
      <w:bCs/>
      <w:color w:val="7F7F7F" w:themeColor="background1" w:themeShade="7F"/>
      <w:sz w:val="18"/>
      <w:szCs w:val="18"/>
    </w:rPr>
  </w:style>
  <w:style w:type="character" w:customStyle="1" w:styleId="Titolo7Carattere">
    <w:name w:val="Titolo 7 Carattere"/>
    <w:basedOn w:val="Carpredefinitoparagrafo"/>
    <w:link w:val="Titolo7"/>
    <w:uiPriority w:val="9"/>
    <w:semiHidden/>
    <w:rsid w:val="00355271"/>
    <w:rPr>
      <w:rFonts w:asciiTheme="majorHAnsi" w:eastAsiaTheme="majorEastAsia" w:hAnsiTheme="majorHAnsi" w:cstheme="majorBidi"/>
      <w:b/>
      <w:bCs/>
      <w:i/>
      <w:iCs/>
      <w:color w:val="808080" w:themeColor="background1" w:themeShade="80"/>
      <w:sz w:val="18"/>
      <w:szCs w:val="18"/>
    </w:rPr>
  </w:style>
  <w:style w:type="character" w:customStyle="1" w:styleId="Titolo8Carattere">
    <w:name w:val="Titolo 8 Carattere"/>
    <w:basedOn w:val="Carpredefinitoparagrafo"/>
    <w:link w:val="Titolo8"/>
    <w:uiPriority w:val="9"/>
    <w:semiHidden/>
    <w:rsid w:val="00355271"/>
    <w:rPr>
      <w:rFonts w:asciiTheme="majorHAnsi" w:eastAsiaTheme="majorEastAsia" w:hAnsiTheme="majorHAnsi" w:cstheme="majorBidi"/>
      <w:color w:val="9FB8CD" w:themeColor="accent2"/>
      <w:sz w:val="18"/>
      <w:szCs w:val="18"/>
    </w:rPr>
  </w:style>
  <w:style w:type="character" w:customStyle="1" w:styleId="Titolo9Carattere">
    <w:name w:val="Titolo 9 Carattere"/>
    <w:basedOn w:val="Carpredefinitoparagrafo"/>
    <w:link w:val="Titolo9"/>
    <w:uiPriority w:val="9"/>
    <w:semiHidden/>
    <w:rsid w:val="00355271"/>
    <w:rPr>
      <w:rFonts w:asciiTheme="majorHAnsi" w:eastAsiaTheme="majorEastAsia" w:hAnsiTheme="majorHAnsi" w:cstheme="majorBidi"/>
      <w:i/>
      <w:iCs/>
      <w:color w:val="9FB8CD" w:themeColor="accent2"/>
      <w:sz w:val="18"/>
      <w:szCs w:val="18"/>
    </w:rPr>
  </w:style>
  <w:style w:type="character" w:styleId="Enfasiintensa">
    <w:name w:val="Intense Emphasis"/>
    <w:basedOn w:val="Carpredefinitoparagrafo"/>
    <w:uiPriority w:val="21"/>
    <w:qFormat/>
    <w:rsid w:val="00355271"/>
    <w:rPr>
      <w:b/>
      <w:bCs/>
      <w:i/>
      <w:iCs/>
      <w:color w:val="BAC737" w:themeColor="accent3" w:themeShade="BF"/>
      <w:sz w:val="20"/>
    </w:rPr>
  </w:style>
  <w:style w:type="paragraph" w:styleId="Citazioneintensa">
    <w:name w:val="Intense Quote"/>
    <w:basedOn w:val="Normale"/>
    <w:link w:val="CitazioneintensaCarattere"/>
    <w:uiPriority w:val="30"/>
    <w:qFormat/>
    <w:rsid w:val="00355271"/>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eastAsiaTheme="majorEastAsia" w:hAnsiTheme="majorHAnsi" w:cstheme="majorBidi"/>
      <w:i/>
      <w:iCs/>
      <w:color w:val="FFFFFF" w:themeColor="background1"/>
    </w:rPr>
  </w:style>
  <w:style w:type="character" w:customStyle="1" w:styleId="CitazioneintensaCarattere">
    <w:name w:val="Citazione intensa Carattere"/>
    <w:basedOn w:val="Carpredefinitoparagrafo"/>
    <w:link w:val="Citazioneintensa"/>
    <w:uiPriority w:val="30"/>
    <w:rsid w:val="00355271"/>
    <w:rPr>
      <w:rFonts w:asciiTheme="majorHAnsi" w:eastAsiaTheme="majorEastAsia" w:hAnsiTheme="majorHAnsi" w:cstheme="majorBidi"/>
      <w:i/>
      <w:iCs/>
      <w:color w:val="FFFFFF" w:themeColor="background1"/>
      <w:sz w:val="20"/>
      <w:shd w:val="clear" w:color="auto" w:fill="9FB8CD" w:themeFill="accent2"/>
    </w:rPr>
  </w:style>
  <w:style w:type="character" w:styleId="Riferimentointenso">
    <w:name w:val="Intense Reference"/>
    <w:basedOn w:val="Carpredefinitoparagrafo"/>
    <w:uiPriority w:val="32"/>
    <w:qFormat/>
    <w:rsid w:val="00355271"/>
    <w:rPr>
      <w:b/>
      <w:bCs/>
      <w:color w:val="525A7D" w:themeColor="accent1" w:themeShade="BF"/>
      <w:sz w:val="20"/>
      <w:u w:val="single"/>
    </w:rPr>
  </w:style>
  <w:style w:type="paragraph" w:styleId="Puntoelenco">
    <w:name w:val="List Bullet"/>
    <w:basedOn w:val="Normale"/>
    <w:uiPriority w:val="36"/>
    <w:unhideWhenUsed/>
    <w:qFormat/>
    <w:rsid w:val="00355271"/>
    <w:pPr>
      <w:numPr>
        <w:numId w:val="11"/>
      </w:numPr>
      <w:spacing w:after="120"/>
      <w:contextualSpacing/>
    </w:pPr>
  </w:style>
  <w:style w:type="paragraph" w:styleId="Puntoelenco2">
    <w:name w:val="List Bullet 2"/>
    <w:basedOn w:val="Normale"/>
    <w:uiPriority w:val="36"/>
    <w:unhideWhenUsed/>
    <w:qFormat/>
    <w:rsid w:val="00355271"/>
    <w:pPr>
      <w:numPr>
        <w:numId w:val="12"/>
      </w:numPr>
      <w:spacing w:after="120"/>
      <w:contextualSpacing/>
    </w:pPr>
  </w:style>
  <w:style w:type="paragraph" w:styleId="Puntoelenco3">
    <w:name w:val="List Bullet 3"/>
    <w:basedOn w:val="Normale"/>
    <w:uiPriority w:val="36"/>
    <w:unhideWhenUsed/>
    <w:qFormat/>
    <w:rsid w:val="00355271"/>
    <w:pPr>
      <w:numPr>
        <w:numId w:val="13"/>
      </w:numPr>
      <w:spacing w:after="120"/>
      <w:contextualSpacing/>
    </w:pPr>
  </w:style>
  <w:style w:type="paragraph" w:styleId="Puntoelenco4">
    <w:name w:val="List Bullet 4"/>
    <w:basedOn w:val="Normale"/>
    <w:uiPriority w:val="36"/>
    <w:unhideWhenUsed/>
    <w:qFormat/>
    <w:rsid w:val="00355271"/>
    <w:pPr>
      <w:numPr>
        <w:numId w:val="14"/>
      </w:numPr>
      <w:spacing w:after="120"/>
      <w:contextualSpacing/>
    </w:pPr>
  </w:style>
  <w:style w:type="paragraph" w:styleId="Puntoelenco5">
    <w:name w:val="List Bullet 5"/>
    <w:basedOn w:val="Normale"/>
    <w:uiPriority w:val="36"/>
    <w:unhideWhenUsed/>
    <w:qFormat/>
    <w:rsid w:val="00355271"/>
    <w:pPr>
      <w:numPr>
        <w:numId w:val="15"/>
      </w:numPr>
      <w:spacing w:after="120"/>
      <w:contextualSpacing/>
    </w:pPr>
  </w:style>
  <w:style w:type="character" w:styleId="Testosegnaposto">
    <w:name w:val="Placeholder Text"/>
    <w:basedOn w:val="Carpredefinitoparagrafo"/>
    <w:uiPriority w:val="99"/>
    <w:semiHidden/>
    <w:rsid w:val="00355271"/>
    <w:rPr>
      <w:color w:val="808080"/>
    </w:rPr>
  </w:style>
  <w:style w:type="paragraph" w:styleId="Citazione">
    <w:name w:val="Quote"/>
    <w:basedOn w:val="Normale"/>
    <w:link w:val="CitazioneCarattere"/>
    <w:uiPriority w:val="29"/>
    <w:qFormat/>
    <w:rsid w:val="00355271"/>
    <w:rPr>
      <w:i/>
      <w:iCs/>
      <w:color w:val="7F7F7F" w:themeColor="background1" w:themeShade="7F"/>
    </w:rPr>
  </w:style>
  <w:style w:type="character" w:customStyle="1" w:styleId="CitazioneCarattere">
    <w:name w:val="Citazione Carattere"/>
    <w:basedOn w:val="Carpredefinitoparagrafo"/>
    <w:link w:val="Citazione"/>
    <w:uiPriority w:val="29"/>
    <w:rsid w:val="00355271"/>
    <w:rPr>
      <w:i/>
      <w:iCs/>
      <w:color w:val="7F7F7F" w:themeColor="background1" w:themeShade="7F"/>
      <w:sz w:val="20"/>
    </w:rPr>
  </w:style>
  <w:style w:type="character" w:styleId="Enfasigrassetto">
    <w:name w:val="Strong"/>
    <w:uiPriority w:val="22"/>
    <w:qFormat/>
    <w:rsid w:val="00355271"/>
    <w:rPr>
      <w:rFonts w:asciiTheme="minorHAnsi" w:eastAsiaTheme="minorEastAsia" w:hAnsiTheme="minorHAnsi" w:cstheme="minorBidi"/>
      <w:b/>
      <w:bCs/>
      <w:iCs w:val="0"/>
      <w:color w:val="9FB8CD" w:themeColor="accent2"/>
      <w:szCs w:val="20"/>
      <w:lang w:val="it-IT"/>
    </w:rPr>
  </w:style>
  <w:style w:type="character" w:styleId="Enfasidelicata">
    <w:name w:val="Subtle Emphasis"/>
    <w:basedOn w:val="Carpredefinitoparagrafo"/>
    <w:uiPriority w:val="19"/>
    <w:qFormat/>
    <w:rsid w:val="00355271"/>
    <w:rPr>
      <w:i/>
      <w:iCs/>
      <w:color w:val="737373" w:themeColor="text1" w:themeTint="8C"/>
      <w:kern w:val="16"/>
      <w:sz w:val="20"/>
    </w:rPr>
  </w:style>
  <w:style w:type="character" w:styleId="Riferimentodelicato">
    <w:name w:val="Subtle Reference"/>
    <w:basedOn w:val="Carpredefinitoparagrafo"/>
    <w:uiPriority w:val="31"/>
    <w:qFormat/>
    <w:rsid w:val="00355271"/>
    <w:rPr>
      <w:color w:val="737373" w:themeColor="text1" w:themeTint="8C"/>
      <w:sz w:val="20"/>
      <w:u w:val="single"/>
    </w:rPr>
  </w:style>
  <w:style w:type="table" w:styleId="Grigliatabella">
    <w:name w:val="Table Grid"/>
    <w:basedOn w:val="Tabellanormale"/>
    <w:uiPriority w:val="1"/>
    <w:rsid w:val="00355271"/>
    <w:pPr>
      <w:spacing w:after="0" w:line="240" w:lineRule="auto"/>
    </w:pPr>
    <w:rPr>
      <w:rFonts w:eastAsiaTheme="minorEastAsia"/>
      <w:lang w:val="it-I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ommario1">
    <w:name w:val="toc 1"/>
    <w:basedOn w:val="Normale"/>
    <w:next w:val="Normale"/>
    <w:autoRedefine/>
    <w:uiPriority w:val="39"/>
    <w:unhideWhenUsed/>
    <w:qFormat/>
    <w:rsid w:val="00F558F8"/>
    <w:pPr>
      <w:tabs>
        <w:tab w:val="left" w:pos="448"/>
        <w:tab w:val="right" w:leader="dot" w:pos="8630"/>
      </w:tabs>
      <w:spacing w:after="40" w:line="276" w:lineRule="auto"/>
    </w:pPr>
    <w:rPr>
      <w:smallCaps/>
      <w:noProof/>
      <w:color w:val="9FB8CD" w:themeColor="accent2"/>
      <w:sz w:val="28"/>
    </w:rPr>
  </w:style>
  <w:style w:type="paragraph" w:styleId="Sommario2">
    <w:name w:val="toc 2"/>
    <w:basedOn w:val="Normale"/>
    <w:next w:val="Normale"/>
    <w:autoRedefine/>
    <w:uiPriority w:val="39"/>
    <w:unhideWhenUsed/>
    <w:qFormat/>
    <w:rsid w:val="003E0CD1"/>
    <w:pPr>
      <w:tabs>
        <w:tab w:val="right" w:leader="dot" w:pos="8630"/>
      </w:tabs>
      <w:spacing w:after="40" w:line="276" w:lineRule="auto"/>
      <w:ind w:left="215"/>
    </w:pPr>
    <w:rPr>
      <w:smallCaps/>
      <w:noProof/>
      <w:sz w:val="24"/>
    </w:rPr>
  </w:style>
  <w:style w:type="paragraph" w:styleId="Sommario3">
    <w:name w:val="toc 3"/>
    <w:basedOn w:val="Normale"/>
    <w:next w:val="Normale"/>
    <w:autoRedefine/>
    <w:uiPriority w:val="39"/>
    <w:unhideWhenUsed/>
    <w:qFormat/>
    <w:rsid w:val="00F558F8"/>
    <w:pPr>
      <w:tabs>
        <w:tab w:val="right" w:leader="dot" w:pos="8630"/>
      </w:tabs>
      <w:spacing w:after="40" w:line="276" w:lineRule="auto"/>
      <w:ind w:left="448"/>
    </w:pPr>
    <w:rPr>
      <w:i/>
      <w:smallCaps/>
      <w:noProof/>
      <w:sz w:val="24"/>
    </w:rPr>
  </w:style>
  <w:style w:type="paragraph" w:styleId="Sommario4">
    <w:name w:val="toc 4"/>
    <w:basedOn w:val="Normale"/>
    <w:next w:val="Normale"/>
    <w:autoRedefine/>
    <w:uiPriority w:val="39"/>
    <w:unhideWhenUsed/>
    <w:qFormat/>
    <w:rsid w:val="003E0CD1"/>
    <w:pPr>
      <w:tabs>
        <w:tab w:val="right" w:leader="dot" w:pos="8630"/>
      </w:tabs>
      <w:spacing w:after="40" w:line="276" w:lineRule="auto"/>
      <w:ind w:left="663"/>
    </w:pPr>
    <w:rPr>
      <w:smallCaps/>
      <w:noProof/>
      <w:sz w:val="24"/>
    </w:rPr>
  </w:style>
  <w:style w:type="paragraph" w:styleId="Sommario5">
    <w:name w:val="toc 5"/>
    <w:basedOn w:val="Normale"/>
    <w:next w:val="Normale"/>
    <w:autoRedefine/>
    <w:uiPriority w:val="39"/>
    <w:unhideWhenUsed/>
    <w:qFormat/>
    <w:rsid w:val="00355271"/>
    <w:pPr>
      <w:tabs>
        <w:tab w:val="right" w:leader="dot" w:pos="8630"/>
      </w:tabs>
      <w:spacing w:after="40" w:line="240" w:lineRule="auto"/>
      <w:ind w:left="878"/>
    </w:pPr>
    <w:rPr>
      <w:smallCaps/>
      <w:noProof/>
    </w:rPr>
  </w:style>
  <w:style w:type="paragraph" w:styleId="Sommario6">
    <w:name w:val="toc 6"/>
    <w:basedOn w:val="Normale"/>
    <w:next w:val="Normale"/>
    <w:autoRedefine/>
    <w:uiPriority w:val="99"/>
    <w:semiHidden/>
    <w:unhideWhenUsed/>
    <w:qFormat/>
    <w:rsid w:val="00355271"/>
    <w:pPr>
      <w:tabs>
        <w:tab w:val="right" w:leader="dot" w:pos="8630"/>
      </w:tabs>
      <w:spacing w:after="40" w:line="240" w:lineRule="auto"/>
      <w:ind w:left="1094"/>
    </w:pPr>
    <w:rPr>
      <w:smallCaps/>
      <w:noProof/>
    </w:rPr>
  </w:style>
  <w:style w:type="paragraph" w:styleId="Sommario7">
    <w:name w:val="toc 7"/>
    <w:basedOn w:val="Normale"/>
    <w:next w:val="Normale"/>
    <w:autoRedefine/>
    <w:uiPriority w:val="99"/>
    <w:semiHidden/>
    <w:unhideWhenUsed/>
    <w:qFormat/>
    <w:rsid w:val="00355271"/>
    <w:pPr>
      <w:tabs>
        <w:tab w:val="right" w:leader="dot" w:pos="8630"/>
      </w:tabs>
      <w:spacing w:after="40" w:line="240" w:lineRule="auto"/>
      <w:ind w:left="1325"/>
    </w:pPr>
    <w:rPr>
      <w:smallCaps/>
      <w:noProof/>
    </w:rPr>
  </w:style>
  <w:style w:type="paragraph" w:styleId="Sommario8">
    <w:name w:val="toc 8"/>
    <w:basedOn w:val="Normale"/>
    <w:next w:val="Normale"/>
    <w:autoRedefine/>
    <w:uiPriority w:val="99"/>
    <w:semiHidden/>
    <w:unhideWhenUsed/>
    <w:qFormat/>
    <w:rsid w:val="00355271"/>
    <w:pPr>
      <w:tabs>
        <w:tab w:val="right" w:leader="dot" w:pos="8630"/>
      </w:tabs>
      <w:spacing w:after="40" w:line="240" w:lineRule="auto"/>
      <w:ind w:left="1540"/>
    </w:pPr>
    <w:rPr>
      <w:smallCaps/>
      <w:noProof/>
    </w:rPr>
  </w:style>
  <w:style w:type="paragraph" w:styleId="Sommario9">
    <w:name w:val="toc 9"/>
    <w:basedOn w:val="Normale"/>
    <w:next w:val="Normale"/>
    <w:autoRedefine/>
    <w:uiPriority w:val="99"/>
    <w:semiHidden/>
    <w:unhideWhenUsed/>
    <w:qFormat/>
    <w:rsid w:val="00355271"/>
    <w:pPr>
      <w:tabs>
        <w:tab w:val="right" w:leader="dot" w:pos="8630"/>
      </w:tabs>
      <w:spacing w:after="40" w:line="240" w:lineRule="auto"/>
      <w:ind w:left="1760"/>
    </w:pPr>
    <w:rPr>
      <w:smallCaps/>
      <w:noProof/>
    </w:rPr>
  </w:style>
  <w:style w:type="paragraph" w:customStyle="1" w:styleId="Pidipaginasinistro">
    <w:name w:val="Piè di pagina sinistro"/>
    <w:basedOn w:val="Normale"/>
    <w:next w:val="Normale"/>
    <w:uiPriority w:val="35"/>
    <w:qFormat/>
    <w:rsid w:val="00355271"/>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Pidipaginadestro">
    <w:name w:val="Piè di pagina destro"/>
    <w:basedOn w:val="Pidipagina"/>
    <w:uiPriority w:val="35"/>
    <w:qFormat/>
    <w:rsid w:val="00355271"/>
    <w:pPr>
      <w:pBdr>
        <w:top w:val="dashed" w:sz="4" w:space="18" w:color="7F7F7F"/>
      </w:pBdr>
      <w:spacing w:line="240" w:lineRule="auto"/>
      <w:contextualSpacing/>
      <w:jc w:val="right"/>
    </w:pPr>
    <w:rPr>
      <w:color w:val="7F7F7F" w:themeColor="text1" w:themeTint="80"/>
    </w:rPr>
  </w:style>
  <w:style w:type="paragraph" w:customStyle="1" w:styleId="Intestazioneprimapagina">
    <w:name w:val="Intestazione prima pagina"/>
    <w:basedOn w:val="Normale"/>
    <w:next w:val="Normale"/>
    <w:uiPriority w:val="39"/>
    <w:rsid w:val="00355271"/>
    <w:pPr>
      <w:pBdr>
        <w:bottom w:val="dashed" w:sz="4" w:space="18" w:color="7F7F7F"/>
      </w:pBdr>
      <w:tabs>
        <w:tab w:val="center" w:pos="4320"/>
        <w:tab w:val="right" w:pos="8640"/>
      </w:tabs>
      <w:spacing w:line="396" w:lineRule="auto"/>
    </w:pPr>
    <w:rPr>
      <w:color w:val="7F7F7F" w:themeColor="text1" w:themeTint="80"/>
    </w:rPr>
  </w:style>
  <w:style w:type="paragraph" w:customStyle="1" w:styleId="Intestazionesinistra">
    <w:name w:val="Intestazione sinistra"/>
    <w:basedOn w:val="Intestazione"/>
    <w:uiPriority w:val="35"/>
    <w:qFormat/>
    <w:rsid w:val="00355271"/>
    <w:pPr>
      <w:pBdr>
        <w:bottom w:val="dashed" w:sz="4" w:space="18" w:color="7F7F7F" w:themeColor="text1" w:themeTint="80"/>
      </w:pBdr>
      <w:spacing w:line="396" w:lineRule="auto"/>
    </w:pPr>
    <w:rPr>
      <w:color w:val="7F7F7F" w:themeColor="text1" w:themeTint="80"/>
    </w:rPr>
  </w:style>
  <w:style w:type="paragraph" w:customStyle="1" w:styleId="Intestazionedestra">
    <w:name w:val="Intestazione destra"/>
    <w:basedOn w:val="Intestazione"/>
    <w:uiPriority w:val="35"/>
    <w:qFormat/>
    <w:rsid w:val="00355271"/>
    <w:pPr>
      <w:pBdr>
        <w:bottom w:val="dashed" w:sz="4" w:space="18" w:color="7F7F7F"/>
      </w:pBdr>
      <w:jc w:val="right"/>
    </w:pPr>
    <w:rPr>
      <w:color w:val="7F7F7F" w:themeColor="text1" w:themeTint="80"/>
    </w:rPr>
  </w:style>
  <w:style w:type="paragraph" w:customStyle="1" w:styleId="Nomedestinatario">
    <w:name w:val="Nome destinatario"/>
    <w:basedOn w:val="Normale"/>
    <w:uiPriority w:val="14"/>
    <w:rsid w:val="00355271"/>
    <w:pPr>
      <w:spacing w:line="240" w:lineRule="auto"/>
      <w:jc w:val="right"/>
    </w:pPr>
    <w:rPr>
      <w:rFonts w:asciiTheme="majorHAnsi" w:eastAsiaTheme="majorEastAsia" w:hAnsiTheme="majorHAnsi" w:cstheme="majorBidi"/>
      <w:noProof/>
      <w:color w:val="525A7D" w:themeColor="accent1" w:themeShade="BF"/>
      <w:sz w:val="36"/>
      <w:szCs w:val="36"/>
    </w:rPr>
  </w:style>
  <w:style w:type="paragraph" w:customStyle="1" w:styleId="Indirizzomittente1">
    <w:name w:val="Indirizzo mittente1"/>
    <w:basedOn w:val="Normale"/>
    <w:uiPriority w:val="14"/>
    <w:rsid w:val="00355271"/>
    <w:pPr>
      <w:spacing w:before="200"/>
      <w:contextualSpacing/>
      <w:jc w:val="right"/>
    </w:pPr>
    <w:rPr>
      <w:color w:val="9FB8CD" w:themeColor="accent2"/>
      <w:sz w:val="18"/>
      <w:szCs w:val="18"/>
    </w:rPr>
  </w:style>
  <w:style w:type="paragraph" w:styleId="Titolosommario">
    <w:name w:val="TOC Heading"/>
    <w:basedOn w:val="Titolo1"/>
    <w:next w:val="Normale"/>
    <w:uiPriority w:val="39"/>
    <w:semiHidden/>
    <w:unhideWhenUsed/>
    <w:qFormat/>
    <w:rsid w:val="008859E5"/>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bCs/>
      <w:color w:val="525A7D" w:themeColor="accent1" w:themeShade="BF"/>
      <w:spacing w:val="0"/>
      <w:sz w:val="28"/>
      <w:szCs w:val="28"/>
    </w:rPr>
  </w:style>
  <w:style w:type="character" w:styleId="Collegamentoipertestuale">
    <w:name w:val="Hyperlink"/>
    <w:basedOn w:val="Carpredefinitoparagrafo"/>
    <w:uiPriority w:val="99"/>
    <w:unhideWhenUsed/>
    <w:rsid w:val="008859E5"/>
    <w:rPr>
      <w:color w:val="B292CA" w:themeColor="hyperlink"/>
      <w:u w:val="single"/>
    </w:rPr>
  </w:style>
  <w:style w:type="character" w:customStyle="1" w:styleId="NessunaspaziaturaCarattere">
    <w:name w:val="Nessuna spaziatura Carattere"/>
    <w:basedOn w:val="Carpredefinitoparagrafo"/>
    <w:link w:val="Nessunaspaziatura"/>
    <w:uiPriority w:val="1"/>
    <w:rsid w:val="005C206B"/>
    <w:rPr>
      <w:rFonts w:eastAsiaTheme="minorEastAsia"/>
      <w:color w:val="000000" w:themeColor="text1"/>
      <w:sz w:val="20"/>
      <w:szCs w:val="20"/>
      <w:lang w:val="it-IT"/>
    </w:rPr>
  </w:style>
  <w:style w:type="table" w:customStyle="1" w:styleId="Sfondochiaro-Colore11">
    <w:name w:val="Sfondo chiaro - Colore 11"/>
    <w:basedOn w:val="Tabellanormale"/>
    <w:uiPriority w:val="60"/>
    <w:rsid w:val="005B6FF9"/>
    <w:pPr>
      <w:spacing w:after="0" w:line="240" w:lineRule="auto"/>
    </w:pPr>
    <w:rPr>
      <w:color w:val="525A7D" w:themeColor="accent1" w:themeShade="BF"/>
    </w:rPr>
    <w:tblPr>
      <w:tblStyleRowBandSize w:val="1"/>
      <w:tblStyleColBandSize w:val="1"/>
      <w:tblInd w:w="0" w:type="dxa"/>
      <w:tblBorders>
        <w:top w:val="single" w:sz="8" w:space="0" w:color="727CA3" w:themeColor="accent1"/>
        <w:bottom w:val="single" w:sz="8" w:space="0" w:color="727CA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la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left w:val="nil"/>
          <w:right w:val="nil"/>
          <w:insideH w:val="nil"/>
          <w:insideV w:val="nil"/>
        </w:tcBorders>
        <w:shd w:val="clear" w:color="auto" w:fill="DCDEE8" w:themeFill="accent1" w:themeFillTint="3F"/>
      </w:tcPr>
    </w:tblStylePr>
  </w:style>
  <w:style w:type="table" w:styleId="Elencomedio2-Colore2">
    <w:name w:val="Medium List 2 Accent 2"/>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FB8CD" w:themeColor="accent2"/>
        <w:left w:val="single" w:sz="8" w:space="0" w:color="9FB8CD" w:themeColor="accent2"/>
        <w:bottom w:val="single" w:sz="8" w:space="0" w:color="9FB8CD" w:themeColor="accent2"/>
        <w:right w:val="single" w:sz="8" w:space="0" w:color="9FB8C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FB8CD" w:themeColor="accent2"/>
          <w:right w:val="nil"/>
          <w:insideH w:val="nil"/>
          <w:insideV w:val="nil"/>
        </w:tcBorders>
        <w:shd w:val="clear" w:color="auto" w:fill="FFFFFF" w:themeFill="background1"/>
      </w:tcPr>
    </w:tblStylePr>
    <w:tblStylePr w:type="lastRow">
      <w:tblPr/>
      <w:tcPr>
        <w:tcBorders>
          <w:top w:val="single" w:sz="8" w:space="0" w:color="9FB8C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B8CD" w:themeColor="accent2"/>
          <w:insideH w:val="nil"/>
          <w:insideV w:val="nil"/>
        </w:tcBorders>
        <w:shd w:val="clear" w:color="auto" w:fill="FFFFFF" w:themeFill="background1"/>
      </w:tcPr>
    </w:tblStylePr>
    <w:tblStylePr w:type="lastCol">
      <w:tblPr/>
      <w:tcPr>
        <w:tcBorders>
          <w:top w:val="nil"/>
          <w:left w:val="single" w:sz="8" w:space="0" w:color="9FB8C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top w:val="nil"/>
          <w:bottom w:val="nil"/>
          <w:insideH w:val="nil"/>
          <w:insideV w:val="nil"/>
        </w:tcBorders>
        <w:shd w:val="clear" w:color="auto" w:fill="E7ED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2DA7A" w:themeColor="accent3"/>
        <w:left w:val="single" w:sz="8" w:space="0" w:color="D2DA7A" w:themeColor="accent3"/>
        <w:bottom w:val="single" w:sz="8" w:space="0" w:color="D2DA7A" w:themeColor="accent3"/>
        <w:right w:val="single" w:sz="8" w:space="0" w:color="D2DA7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D2DA7A" w:themeColor="accent3"/>
          <w:right w:val="nil"/>
          <w:insideH w:val="nil"/>
          <w:insideV w:val="nil"/>
        </w:tcBorders>
        <w:shd w:val="clear" w:color="auto" w:fill="FFFFFF" w:themeFill="background1"/>
      </w:tcPr>
    </w:tblStylePr>
    <w:tblStylePr w:type="lastRow">
      <w:tblPr/>
      <w:tcPr>
        <w:tcBorders>
          <w:top w:val="single" w:sz="8" w:space="0" w:color="D2DA7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DA7A" w:themeColor="accent3"/>
          <w:insideH w:val="nil"/>
          <w:insideV w:val="nil"/>
        </w:tcBorders>
        <w:shd w:val="clear" w:color="auto" w:fill="FFFFFF" w:themeFill="background1"/>
      </w:tcPr>
    </w:tblStylePr>
    <w:tblStylePr w:type="lastCol">
      <w:tblPr/>
      <w:tcPr>
        <w:tcBorders>
          <w:top w:val="nil"/>
          <w:left w:val="single" w:sz="8" w:space="0" w:color="D2DA7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DE" w:themeFill="accent3" w:themeFillTint="3F"/>
      </w:tcPr>
    </w:tblStylePr>
    <w:tblStylePr w:type="band1Horz">
      <w:tblPr/>
      <w:tcPr>
        <w:tcBorders>
          <w:top w:val="nil"/>
          <w:bottom w:val="nil"/>
          <w:insideH w:val="nil"/>
          <w:insideV w:val="nil"/>
        </w:tcBorders>
        <w:shd w:val="clear" w:color="auto" w:fill="F3F6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eWeb">
    <w:name w:val="Normal (Web)"/>
    <w:basedOn w:val="Normale"/>
    <w:rsid w:val="00A65AA0"/>
    <w:pPr>
      <w:spacing w:before="100" w:beforeAutospacing="1" w:after="100" w:afterAutospacing="1" w:line="240" w:lineRule="auto"/>
    </w:pPr>
    <w:rPr>
      <w:rFonts w:ascii="Arial Unicode MS" w:eastAsia="Arial Unicode MS" w:hAnsi="Arial Unicode MS" w:cs="Arial Unicode MS"/>
      <w:color w:val="auto"/>
      <w:sz w:val="24"/>
      <w:szCs w:val="24"/>
      <w:lang w:eastAsia="it-IT"/>
    </w:rPr>
  </w:style>
  <w:style w:type="paragraph" w:styleId="Indice1">
    <w:name w:val="index 1"/>
    <w:basedOn w:val="Normale"/>
    <w:next w:val="Normale"/>
    <w:autoRedefine/>
    <w:uiPriority w:val="99"/>
    <w:semiHidden/>
    <w:unhideWhenUsed/>
    <w:rsid w:val="00A65AA0"/>
    <w:pPr>
      <w:spacing w:line="240" w:lineRule="auto"/>
      <w:ind w:left="200" w:hanging="200"/>
    </w:pPr>
  </w:style>
  <w:style w:type="paragraph" w:styleId="Titoloindice">
    <w:name w:val="index heading"/>
    <w:basedOn w:val="Normale"/>
    <w:next w:val="Indice1"/>
    <w:semiHidden/>
    <w:rsid w:val="00A65AA0"/>
    <w:pPr>
      <w:spacing w:line="240" w:lineRule="auto"/>
    </w:pPr>
    <w:rPr>
      <w:rFonts w:ascii="Times New Roman" w:eastAsia="Times New Roman" w:hAnsi="Times New Roman" w:cs="Times New Roman"/>
      <w:color w:val="auto"/>
      <w:sz w:val="24"/>
      <w:szCs w:val="24"/>
      <w:lang w:eastAsia="it-IT"/>
    </w:rPr>
  </w:style>
  <w:style w:type="table" w:styleId="Sfondochiaro-Colore2">
    <w:name w:val="Light Shading Accent 2"/>
    <w:basedOn w:val="Tabellanormale"/>
    <w:uiPriority w:val="60"/>
    <w:rsid w:val="00E6358D"/>
    <w:pPr>
      <w:spacing w:after="0" w:line="240" w:lineRule="auto"/>
    </w:pPr>
    <w:rPr>
      <w:color w:val="628BAD" w:themeColor="accent2" w:themeShade="BF"/>
    </w:rPr>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table" w:customStyle="1" w:styleId="Funzionalit">
    <w:name w:val="Funzionalità"/>
    <w:basedOn w:val="Sfondochiaro-Colore2"/>
    <w:uiPriority w:val="99"/>
    <w:qFormat/>
    <w:rsid w:val="00E6358D"/>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paragraph" w:styleId="Paragrafoelenco">
    <w:name w:val="List Paragraph"/>
    <w:basedOn w:val="Normale"/>
    <w:uiPriority w:val="34"/>
    <w:qFormat/>
    <w:rsid w:val="00E47127"/>
    <w:pPr>
      <w:ind w:left="720"/>
      <w:contextualSpacing/>
    </w:pPr>
  </w:style>
</w:styles>
</file>

<file path=word/webSettings.xml><?xml version="1.0" encoding="utf-8"?>
<w:webSettings xmlns:r="http://schemas.openxmlformats.org/officeDocument/2006/relationships" xmlns:w="http://schemas.openxmlformats.org/wordprocessingml/2006/main">
  <w:divs>
    <w:div w:id="187184534">
      <w:bodyDiv w:val="1"/>
      <w:marLeft w:val="0"/>
      <w:marRight w:val="0"/>
      <w:marTop w:val="0"/>
      <w:marBottom w:val="0"/>
      <w:divBdr>
        <w:top w:val="none" w:sz="0" w:space="0" w:color="auto"/>
        <w:left w:val="none" w:sz="0" w:space="0" w:color="auto"/>
        <w:bottom w:val="none" w:sz="0" w:space="0" w:color="auto"/>
        <w:right w:val="none" w:sz="0" w:space="0" w:color="auto"/>
      </w:divBdr>
    </w:div>
    <w:div w:id="566065401">
      <w:bodyDiv w:val="1"/>
      <w:marLeft w:val="0"/>
      <w:marRight w:val="0"/>
      <w:marTop w:val="0"/>
      <w:marBottom w:val="0"/>
      <w:divBdr>
        <w:top w:val="none" w:sz="0" w:space="0" w:color="auto"/>
        <w:left w:val="none" w:sz="0" w:space="0" w:color="auto"/>
        <w:bottom w:val="none" w:sz="0" w:space="0" w:color="auto"/>
        <w:right w:val="none" w:sz="0" w:space="0" w:color="auto"/>
      </w:divBdr>
    </w:div>
    <w:div w:id="1114208452">
      <w:bodyDiv w:val="1"/>
      <w:marLeft w:val="0"/>
      <w:marRight w:val="0"/>
      <w:marTop w:val="0"/>
      <w:marBottom w:val="0"/>
      <w:divBdr>
        <w:top w:val="none" w:sz="0" w:space="0" w:color="auto"/>
        <w:left w:val="none" w:sz="0" w:space="0" w:color="auto"/>
        <w:bottom w:val="none" w:sz="0" w:space="0" w:color="auto"/>
        <w:right w:val="none" w:sz="0" w:space="0" w:color="auto"/>
      </w:divBdr>
    </w:div>
    <w:div w:id="20001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Templates\1040\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634AF6C8D04980B7883FAEF2177F2C"/>
        <w:category>
          <w:name w:val="Generale"/>
          <w:gallery w:val="placeholder"/>
        </w:category>
        <w:types>
          <w:type w:val="bbPlcHdr"/>
        </w:types>
        <w:behaviors>
          <w:behavior w:val="content"/>
        </w:behaviors>
        <w:guid w:val="{86114E8D-A74C-4929-A063-7B6204184CE4}"/>
      </w:docPartPr>
      <w:docPartBody>
        <w:p w:rsidR="00F90815" w:rsidRDefault="0084258D" w:rsidP="0084258D">
          <w:pPr>
            <w:pStyle w:val="2F634AF6C8D04980B7883FAEF2177F2C"/>
          </w:pPr>
          <w:r>
            <w:t>[Titolo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FB2D84"/>
    <w:rsid w:val="0011279B"/>
    <w:rsid w:val="002C4EAC"/>
    <w:rsid w:val="00313E43"/>
    <w:rsid w:val="004F4EDF"/>
    <w:rsid w:val="005E46A7"/>
    <w:rsid w:val="0084258D"/>
    <w:rsid w:val="008D6262"/>
    <w:rsid w:val="00AF03A9"/>
    <w:rsid w:val="00B93ACA"/>
    <w:rsid w:val="00CE5F40"/>
    <w:rsid w:val="00F90815"/>
    <w:rsid w:val="00FB2D8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4EDF"/>
  </w:style>
  <w:style w:type="paragraph" w:styleId="Titolo1">
    <w:name w:val="heading 1"/>
    <w:basedOn w:val="Normale"/>
    <w:next w:val="Normale"/>
    <w:link w:val="Titolo1Carattere"/>
    <w:uiPriority w:val="9"/>
    <w:qFormat/>
    <w:rsid w:val="004F4EDF"/>
    <w:pPr>
      <w:pBdr>
        <w:top w:val="single" w:sz="6" w:space="1" w:color="C0504D" w:themeColor="accent2"/>
        <w:left w:val="single" w:sz="6" w:space="1" w:color="C0504D" w:themeColor="accent2"/>
        <w:bottom w:val="single" w:sz="6" w:space="1" w:color="C0504D" w:themeColor="accent2"/>
        <w:right w:val="single" w:sz="6" w:space="1" w:color="C0504D" w:themeColor="accent2"/>
      </w:pBdr>
      <w:shd w:val="clear" w:color="auto" w:fill="C0504D" w:themeFill="accent2"/>
      <w:spacing w:before="300" w:after="40"/>
      <w:outlineLvl w:val="0"/>
    </w:pPr>
    <w:rPr>
      <w:rFonts w:asciiTheme="majorHAnsi" w:eastAsiaTheme="majorEastAsia" w:hAnsiTheme="majorHAnsi" w:cstheme="majorBidi"/>
      <w:color w:val="FFFFFF" w:themeColor="background1"/>
      <w:spacing w:val="5"/>
      <w:sz w:val="20"/>
      <w:szCs w:val="20"/>
      <w:lang w:eastAsia="en-US"/>
    </w:rPr>
  </w:style>
  <w:style w:type="paragraph" w:styleId="Titolo2">
    <w:name w:val="heading 2"/>
    <w:basedOn w:val="Normale"/>
    <w:next w:val="Normale"/>
    <w:link w:val="Titolo2Carattere"/>
    <w:uiPriority w:val="9"/>
    <w:qFormat/>
    <w:rsid w:val="004F4EDF"/>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eastAsiaTheme="majorEastAsia" w:hAnsiTheme="majorHAnsi" w:cstheme="majorBidi"/>
      <w:color w:val="943634" w:themeColor="accent2" w:themeShade="BF"/>
      <w:spacing w:val="5"/>
      <w:sz w:val="20"/>
      <w:szCs w:val="20"/>
      <w:lang w:eastAsia="en-US"/>
    </w:rPr>
  </w:style>
  <w:style w:type="paragraph" w:styleId="Titolo3">
    <w:name w:val="heading 3"/>
    <w:basedOn w:val="Normale"/>
    <w:next w:val="Normale"/>
    <w:link w:val="Titolo3Carattere"/>
    <w:uiPriority w:val="9"/>
    <w:unhideWhenUsed/>
    <w:qFormat/>
    <w:rsid w:val="004F4EDF"/>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sz w:val="20"/>
      <w:szCs w:val="20"/>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239FE1C990147ED8DB82EAE22837326">
    <w:name w:val="2239FE1C990147ED8DB82EAE22837326"/>
    <w:rsid w:val="004F4EDF"/>
  </w:style>
  <w:style w:type="paragraph" w:customStyle="1" w:styleId="AAC098230D67471B8DBA3B22C151FBAE">
    <w:name w:val="AAC098230D67471B8DBA3B22C151FBAE"/>
    <w:rsid w:val="004F4EDF"/>
  </w:style>
  <w:style w:type="character" w:customStyle="1" w:styleId="Titolo1Carattere">
    <w:name w:val="Titolo 1 Carattere"/>
    <w:basedOn w:val="Carpredefinitoparagrafo"/>
    <w:link w:val="Titolo1"/>
    <w:uiPriority w:val="9"/>
    <w:rsid w:val="004F4EDF"/>
    <w:rPr>
      <w:rFonts w:asciiTheme="majorHAnsi" w:eastAsiaTheme="majorEastAsia" w:hAnsiTheme="majorHAnsi" w:cstheme="majorBidi"/>
      <w:color w:val="FFFFFF" w:themeColor="background1"/>
      <w:spacing w:val="5"/>
      <w:sz w:val="20"/>
      <w:szCs w:val="20"/>
      <w:shd w:val="clear" w:color="auto" w:fill="C0504D" w:themeFill="accent2"/>
      <w:lang w:eastAsia="en-US"/>
    </w:rPr>
  </w:style>
  <w:style w:type="character" w:customStyle="1" w:styleId="Titolo2Carattere">
    <w:name w:val="Titolo 2 Carattere"/>
    <w:basedOn w:val="Carpredefinitoparagrafo"/>
    <w:link w:val="Titolo2"/>
    <w:uiPriority w:val="9"/>
    <w:rsid w:val="004F4EDF"/>
    <w:rPr>
      <w:rFonts w:asciiTheme="majorHAnsi" w:eastAsiaTheme="majorEastAsia" w:hAnsiTheme="majorHAnsi" w:cstheme="majorBidi"/>
      <w:color w:val="943634" w:themeColor="accent2" w:themeShade="BF"/>
      <w:spacing w:val="5"/>
      <w:sz w:val="20"/>
      <w:szCs w:val="20"/>
      <w:lang w:eastAsia="en-US"/>
    </w:rPr>
  </w:style>
  <w:style w:type="character" w:customStyle="1" w:styleId="Titolo3Carattere">
    <w:name w:val="Titolo 3 Carattere"/>
    <w:basedOn w:val="Carpredefinitoparagrafo"/>
    <w:link w:val="Titolo3"/>
    <w:uiPriority w:val="9"/>
    <w:rsid w:val="004F4EDF"/>
    <w:rPr>
      <w:rFonts w:asciiTheme="majorHAnsi" w:eastAsiaTheme="majorEastAsia" w:hAnsiTheme="majorHAnsi" w:cstheme="majorBidi"/>
      <w:color w:val="595959" w:themeColor="text1" w:themeTint="A6"/>
      <w:spacing w:val="5"/>
      <w:sz w:val="20"/>
      <w:szCs w:val="20"/>
      <w:lang w:eastAsia="en-US"/>
    </w:rPr>
  </w:style>
  <w:style w:type="paragraph" w:styleId="Didascalia">
    <w:name w:val="caption"/>
    <w:basedOn w:val="Normale"/>
    <w:next w:val="Normale"/>
    <w:uiPriority w:val="35"/>
    <w:unhideWhenUsed/>
    <w:rsid w:val="004F4EDF"/>
    <w:pPr>
      <w:spacing w:after="0" w:line="240" w:lineRule="auto"/>
    </w:pPr>
    <w:rPr>
      <w:rFonts w:asciiTheme="majorHAnsi" w:eastAsiaTheme="majorEastAsia" w:hAnsiTheme="majorHAnsi" w:cstheme="majorBidi"/>
      <w:color w:val="C0504D" w:themeColor="accent2"/>
      <w:sz w:val="16"/>
      <w:szCs w:val="16"/>
      <w:lang w:eastAsia="en-US"/>
    </w:rPr>
  </w:style>
  <w:style w:type="paragraph" w:customStyle="1" w:styleId="86567E687CD84B3E8795422AC0AA475E">
    <w:name w:val="86567E687CD84B3E8795422AC0AA475E"/>
    <w:rsid w:val="004F4EDF"/>
  </w:style>
  <w:style w:type="paragraph" w:customStyle="1" w:styleId="28E51537B21142219B214D8420E03861">
    <w:name w:val="28E51537B21142219B214D8420E03861"/>
    <w:rsid w:val="004F4EDF"/>
  </w:style>
  <w:style w:type="paragraph" w:customStyle="1" w:styleId="0AD3D5955F9D47F587BE0D7136728E23">
    <w:name w:val="0AD3D5955F9D47F587BE0D7136728E23"/>
    <w:rsid w:val="004F4EDF"/>
  </w:style>
  <w:style w:type="paragraph" w:customStyle="1" w:styleId="3F9E937486D04D6FA460FD787B66842D">
    <w:name w:val="3F9E937486D04D6FA460FD787B66842D"/>
    <w:rsid w:val="004F4EDF"/>
  </w:style>
  <w:style w:type="paragraph" w:customStyle="1" w:styleId="D3704AA593584A2F89024E977EE25399">
    <w:name w:val="D3704AA593584A2F89024E977EE25399"/>
    <w:rsid w:val="004F4EDF"/>
  </w:style>
  <w:style w:type="paragraph" w:customStyle="1" w:styleId="E57F3198718C4A3A8CA0E122FA50FDB0">
    <w:name w:val="E57F3198718C4A3A8CA0E122FA50FDB0"/>
    <w:rsid w:val="004F4EDF"/>
  </w:style>
  <w:style w:type="paragraph" w:customStyle="1" w:styleId="CC688F63A2574275A31BF3F6C59D65BA">
    <w:name w:val="CC688F63A2574275A31BF3F6C59D65BA"/>
    <w:rsid w:val="004F4EDF"/>
  </w:style>
  <w:style w:type="paragraph" w:customStyle="1" w:styleId="7D229A59FDEE4A6DA96758DB9CB13236">
    <w:name w:val="7D229A59FDEE4A6DA96758DB9CB13236"/>
    <w:rsid w:val="004F4EDF"/>
  </w:style>
  <w:style w:type="paragraph" w:customStyle="1" w:styleId="74E665213C9341C3A92F9441896F142A">
    <w:name w:val="74E665213C9341C3A92F9441896F142A"/>
    <w:rsid w:val="00FB2D84"/>
  </w:style>
  <w:style w:type="paragraph" w:customStyle="1" w:styleId="A77B0FE66DD84746ADAE13AB7A92D743">
    <w:name w:val="A77B0FE66DD84746ADAE13AB7A92D743"/>
    <w:rsid w:val="00FB2D84"/>
  </w:style>
  <w:style w:type="paragraph" w:customStyle="1" w:styleId="784B8023960C41B3B219955F01D8C601">
    <w:name w:val="784B8023960C41B3B219955F01D8C601"/>
    <w:rsid w:val="00FB2D84"/>
  </w:style>
  <w:style w:type="paragraph" w:customStyle="1" w:styleId="D769341F0B144A639B6C0DB62C0A9A5C">
    <w:name w:val="D769341F0B144A639B6C0DB62C0A9A5C"/>
    <w:rsid w:val="00FB2D84"/>
  </w:style>
  <w:style w:type="paragraph" w:customStyle="1" w:styleId="8E324577FD3847F4A83E42634AA5FAB1">
    <w:name w:val="8E324577FD3847F4A83E42634AA5FAB1"/>
    <w:rsid w:val="00FB2D84"/>
  </w:style>
  <w:style w:type="paragraph" w:customStyle="1" w:styleId="C712423D05BD4B50892E3A0093F6B444">
    <w:name w:val="C712423D05BD4B50892E3A0093F6B444"/>
    <w:rsid w:val="00FB2D84"/>
  </w:style>
  <w:style w:type="paragraph" w:customStyle="1" w:styleId="B14ADF49EBE6447E98EF278307DD7B61">
    <w:name w:val="B14ADF49EBE6447E98EF278307DD7B61"/>
    <w:rsid w:val="00FB2D84"/>
  </w:style>
  <w:style w:type="paragraph" w:customStyle="1" w:styleId="A0FB99DFEEF447848B2BAB04C281B646">
    <w:name w:val="A0FB99DFEEF447848B2BAB04C281B646"/>
    <w:rsid w:val="00FB2D84"/>
  </w:style>
  <w:style w:type="paragraph" w:customStyle="1" w:styleId="10CE7DCD0EB74FF1A0A1941C209BD6AA">
    <w:name w:val="10CE7DCD0EB74FF1A0A1941C209BD6AA"/>
    <w:rsid w:val="00FB2D84"/>
  </w:style>
  <w:style w:type="paragraph" w:customStyle="1" w:styleId="13E23CE00FA7415EBD7FF3F4592ED269">
    <w:name w:val="13E23CE00FA7415EBD7FF3F4592ED269"/>
    <w:rsid w:val="00FB2D84"/>
  </w:style>
  <w:style w:type="paragraph" w:customStyle="1" w:styleId="6EDF1C1B7C0147EDB8232188FB1AB771">
    <w:name w:val="6EDF1C1B7C0147EDB8232188FB1AB771"/>
    <w:rsid w:val="00FB2D84"/>
  </w:style>
  <w:style w:type="paragraph" w:customStyle="1" w:styleId="4B7D4096705848058519A27CD4AEB166">
    <w:name w:val="4B7D4096705848058519A27CD4AEB166"/>
    <w:rsid w:val="00FB2D84"/>
  </w:style>
  <w:style w:type="paragraph" w:customStyle="1" w:styleId="39073D6D7F0B453A9AD278F29FA7080F">
    <w:name w:val="39073D6D7F0B453A9AD278F29FA7080F"/>
    <w:rsid w:val="00FB2D84"/>
  </w:style>
  <w:style w:type="paragraph" w:customStyle="1" w:styleId="0BB5F91EACEC4949B3A859C72FCDFF28">
    <w:name w:val="0BB5F91EACEC4949B3A859C72FCDFF28"/>
    <w:rsid w:val="00FB2D84"/>
  </w:style>
  <w:style w:type="paragraph" w:customStyle="1" w:styleId="110E7CD94FAC4DDB9F7F0E287B82FCEA">
    <w:name w:val="110E7CD94FAC4DDB9F7F0E287B82FCEA"/>
    <w:rsid w:val="004F4EDF"/>
  </w:style>
  <w:style w:type="paragraph" w:customStyle="1" w:styleId="9072A5A4809A4D8599ECD40BF0D76BB2">
    <w:name w:val="9072A5A4809A4D8599ECD40BF0D76BB2"/>
    <w:rsid w:val="004F4EDF"/>
  </w:style>
  <w:style w:type="paragraph" w:customStyle="1" w:styleId="A82CA1F7BADD42BEBBDB7AD143A06367">
    <w:name w:val="A82CA1F7BADD42BEBBDB7AD143A06367"/>
    <w:rsid w:val="004F4EDF"/>
  </w:style>
  <w:style w:type="paragraph" w:customStyle="1" w:styleId="C73E098B63464F89934270F95BBDD24C">
    <w:name w:val="C73E098B63464F89934270F95BBDD24C"/>
    <w:rsid w:val="004F4EDF"/>
  </w:style>
  <w:style w:type="paragraph" w:customStyle="1" w:styleId="FC488A205BD84035B5E19BDECDCA78A0">
    <w:name w:val="FC488A205BD84035B5E19BDECDCA78A0"/>
    <w:rsid w:val="004F4EDF"/>
  </w:style>
  <w:style w:type="paragraph" w:customStyle="1" w:styleId="764BFCEE95954ACCB50AB6880BA69321">
    <w:name w:val="764BFCEE95954ACCB50AB6880BA69321"/>
    <w:rsid w:val="004F4EDF"/>
  </w:style>
  <w:style w:type="paragraph" w:customStyle="1" w:styleId="911410C643354260A2ACAFB602089885">
    <w:name w:val="911410C643354260A2ACAFB602089885"/>
    <w:rsid w:val="004F4EDF"/>
  </w:style>
  <w:style w:type="paragraph" w:customStyle="1" w:styleId="A58EEC343C304C769E9678203591F10E">
    <w:name w:val="A58EEC343C304C769E9678203591F10E"/>
    <w:rsid w:val="004F4EDF"/>
  </w:style>
  <w:style w:type="paragraph" w:customStyle="1" w:styleId="0DFAAC413BEA4581ABDFC23FA2E2CDFF">
    <w:name w:val="0DFAAC413BEA4581ABDFC23FA2E2CDFF"/>
    <w:rsid w:val="004F4EDF"/>
  </w:style>
  <w:style w:type="paragraph" w:customStyle="1" w:styleId="BA48EDFCD36846559BCD14D8F690E1B6">
    <w:name w:val="BA48EDFCD36846559BCD14D8F690E1B6"/>
    <w:rsid w:val="004F4EDF"/>
  </w:style>
  <w:style w:type="paragraph" w:customStyle="1" w:styleId="C659EF71B37E431685BC9153D85C9475">
    <w:name w:val="C659EF71B37E431685BC9153D85C9475"/>
    <w:rsid w:val="004F4EDF"/>
  </w:style>
  <w:style w:type="paragraph" w:customStyle="1" w:styleId="662F7B2B448043DA894AFC0262C34439">
    <w:name w:val="662F7B2B448043DA894AFC0262C34439"/>
    <w:rsid w:val="004F4EDF"/>
  </w:style>
  <w:style w:type="paragraph" w:customStyle="1" w:styleId="3E2797293F7A462DB3754D016E067D5E">
    <w:name w:val="3E2797293F7A462DB3754D016E067D5E"/>
    <w:rsid w:val="004F4EDF"/>
  </w:style>
  <w:style w:type="paragraph" w:customStyle="1" w:styleId="DA1287EA29C141C2BBA62106B07D2732">
    <w:name w:val="DA1287EA29C141C2BBA62106B07D2732"/>
    <w:rsid w:val="004F4EDF"/>
  </w:style>
  <w:style w:type="paragraph" w:customStyle="1" w:styleId="8C35E41D858444F981A99CA6FC6A122F">
    <w:name w:val="8C35E41D858444F981A99CA6FC6A122F"/>
    <w:rsid w:val="004F4EDF"/>
  </w:style>
  <w:style w:type="paragraph" w:customStyle="1" w:styleId="E4BEB1FF469B4BD4B0C8D5D9BFD03B29">
    <w:name w:val="E4BEB1FF469B4BD4B0C8D5D9BFD03B29"/>
    <w:rsid w:val="004F4EDF"/>
  </w:style>
  <w:style w:type="paragraph" w:customStyle="1" w:styleId="DD0D451746F542398E694B239128F9CA">
    <w:name w:val="DD0D451746F542398E694B239128F9CA"/>
    <w:rsid w:val="004F4EDF"/>
  </w:style>
  <w:style w:type="paragraph" w:customStyle="1" w:styleId="9844E3EE91904037B6B4E4C166694C5A">
    <w:name w:val="9844E3EE91904037B6B4E4C166694C5A"/>
    <w:rsid w:val="004F4EDF"/>
  </w:style>
  <w:style w:type="paragraph" w:customStyle="1" w:styleId="A08AE43FEF9548B082D310160BD37DE3">
    <w:name w:val="A08AE43FEF9548B082D310160BD37DE3"/>
    <w:rsid w:val="004F4EDF"/>
  </w:style>
  <w:style w:type="paragraph" w:customStyle="1" w:styleId="899FEEE3459C4344B75A84C7F30FE9CD">
    <w:name w:val="899FEEE3459C4344B75A84C7F30FE9CD"/>
    <w:rsid w:val="004F4EDF"/>
  </w:style>
  <w:style w:type="paragraph" w:customStyle="1" w:styleId="6AE5466F6346440E94BE305E5ACFA91A">
    <w:name w:val="6AE5466F6346440E94BE305E5ACFA91A"/>
    <w:rsid w:val="004F4EDF"/>
  </w:style>
  <w:style w:type="paragraph" w:customStyle="1" w:styleId="BB1E3540C8E54D2E951A3B8684156EAD">
    <w:name w:val="BB1E3540C8E54D2E951A3B8684156EAD"/>
    <w:rsid w:val="004F4EDF"/>
  </w:style>
  <w:style w:type="paragraph" w:customStyle="1" w:styleId="E5474653759B4D2E94F6A5685B77BD0E">
    <w:name w:val="E5474653759B4D2E94F6A5685B77BD0E"/>
    <w:rsid w:val="004F4EDF"/>
  </w:style>
  <w:style w:type="paragraph" w:customStyle="1" w:styleId="8BAC48C93E8A4261AB840E23B50CC3CC">
    <w:name w:val="8BAC48C93E8A4261AB840E23B50CC3CC"/>
    <w:rsid w:val="004F4EDF"/>
  </w:style>
  <w:style w:type="paragraph" w:customStyle="1" w:styleId="39280D2BB8284368A78BDB0A3AC954D3">
    <w:name w:val="39280D2BB8284368A78BDB0A3AC954D3"/>
    <w:rsid w:val="004F4EDF"/>
  </w:style>
  <w:style w:type="paragraph" w:customStyle="1" w:styleId="8ADA8BBA4AEC4474A51FAC856751A5DE">
    <w:name w:val="8ADA8BBA4AEC4474A51FAC856751A5DE"/>
    <w:rsid w:val="004F4EDF"/>
  </w:style>
  <w:style w:type="paragraph" w:customStyle="1" w:styleId="06073232067245F0B94F7F5409AD163B">
    <w:name w:val="06073232067245F0B94F7F5409AD163B"/>
    <w:rsid w:val="004F4EDF"/>
  </w:style>
  <w:style w:type="paragraph" w:customStyle="1" w:styleId="2ABC6122E3D044AB812AE40CCA47A523">
    <w:name w:val="2ABC6122E3D044AB812AE40CCA47A523"/>
    <w:rsid w:val="004F4EDF"/>
  </w:style>
  <w:style w:type="paragraph" w:customStyle="1" w:styleId="0932BE24F4334990B0500BB69597AA97">
    <w:name w:val="0932BE24F4334990B0500BB69597AA97"/>
    <w:rsid w:val="004F4EDF"/>
  </w:style>
  <w:style w:type="paragraph" w:customStyle="1" w:styleId="46D6932B80C34AB99C9D5554F48197A7">
    <w:name w:val="46D6932B80C34AB99C9D5554F48197A7"/>
    <w:rsid w:val="004F4EDF"/>
  </w:style>
  <w:style w:type="paragraph" w:customStyle="1" w:styleId="F9506B9B6C74485C814384E7B9451AF7">
    <w:name w:val="F9506B9B6C74485C814384E7B9451AF7"/>
    <w:rsid w:val="004F4EDF"/>
  </w:style>
  <w:style w:type="paragraph" w:customStyle="1" w:styleId="8F96395109FC4C21B5EEC716771D2FCA">
    <w:name w:val="8F96395109FC4C21B5EEC716771D2FCA"/>
    <w:rsid w:val="004F4EDF"/>
  </w:style>
  <w:style w:type="paragraph" w:customStyle="1" w:styleId="CB817A1A66EA4437A617FDB766707831">
    <w:name w:val="CB817A1A66EA4437A617FDB766707831"/>
    <w:rsid w:val="004F4EDF"/>
  </w:style>
  <w:style w:type="paragraph" w:customStyle="1" w:styleId="90E304CB90AA4AF1BD5EAC67425F4B54">
    <w:name w:val="90E304CB90AA4AF1BD5EAC67425F4B54"/>
    <w:rsid w:val="004F4EDF"/>
  </w:style>
  <w:style w:type="paragraph" w:customStyle="1" w:styleId="A0095918094A4A27B8BC040CD0ED06DC">
    <w:name w:val="A0095918094A4A27B8BC040CD0ED06DC"/>
    <w:rsid w:val="004F4EDF"/>
  </w:style>
  <w:style w:type="paragraph" w:customStyle="1" w:styleId="BC6D3B92C0F44286BB5F893DD30A9FB4">
    <w:name w:val="BC6D3B92C0F44286BB5F893DD30A9FB4"/>
    <w:rsid w:val="004F4EDF"/>
  </w:style>
  <w:style w:type="paragraph" w:customStyle="1" w:styleId="EB8C3ED3914043EE8EE32DCC5BB70C71">
    <w:name w:val="EB8C3ED3914043EE8EE32DCC5BB70C71"/>
    <w:rsid w:val="004F4EDF"/>
  </w:style>
  <w:style w:type="paragraph" w:customStyle="1" w:styleId="2C1696E4AE344635B225367ECCAE6DA7">
    <w:name w:val="2C1696E4AE344635B225367ECCAE6DA7"/>
    <w:rsid w:val="004F4EDF"/>
  </w:style>
  <w:style w:type="paragraph" w:customStyle="1" w:styleId="DEDE546D2C3A4F77B9865A53CF291498">
    <w:name w:val="DEDE546D2C3A4F77B9865A53CF291498"/>
    <w:rsid w:val="004F4EDF"/>
  </w:style>
  <w:style w:type="paragraph" w:customStyle="1" w:styleId="B50D6085CA8A4E85856DFA048067CBE8">
    <w:name w:val="B50D6085CA8A4E85856DFA048067CBE8"/>
    <w:rsid w:val="004F4EDF"/>
  </w:style>
  <w:style w:type="paragraph" w:customStyle="1" w:styleId="6DF315598C76477E96E3B072EF2FBAD3">
    <w:name w:val="6DF315598C76477E96E3B072EF2FBAD3"/>
    <w:rsid w:val="004F4EDF"/>
  </w:style>
  <w:style w:type="paragraph" w:customStyle="1" w:styleId="7CD37C636F634305A4AE4091A7349D6C">
    <w:name w:val="7CD37C636F634305A4AE4091A7349D6C"/>
    <w:rsid w:val="004F4EDF"/>
  </w:style>
  <w:style w:type="paragraph" w:customStyle="1" w:styleId="B46BBC9C49FC48ABB029B84ADAE28CC7">
    <w:name w:val="B46BBC9C49FC48ABB029B84ADAE28CC7"/>
    <w:rsid w:val="004F4EDF"/>
  </w:style>
  <w:style w:type="paragraph" w:customStyle="1" w:styleId="727D5BB281D44307B9416F4DAA38659A">
    <w:name w:val="727D5BB281D44307B9416F4DAA38659A"/>
    <w:rsid w:val="004F4EDF"/>
  </w:style>
  <w:style w:type="paragraph" w:customStyle="1" w:styleId="392BAD8F6CD44994B277AE0E92E443B3">
    <w:name w:val="392BAD8F6CD44994B277AE0E92E443B3"/>
    <w:rsid w:val="004F4EDF"/>
  </w:style>
  <w:style w:type="paragraph" w:customStyle="1" w:styleId="A471F0B2932447F381BDB77A05441D34">
    <w:name w:val="A471F0B2932447F381BDB77A05441D34"/>
    <w:rsid w:val="004F4EDF"/>
  </w:style>
  <w:style w:type="paragraph" w:customStyle="1" w:styleId="43D7ABE3BF9F43CC976FC6D12ACDC466">
    <w:name w:val="43D7ABE3BF9F43CC976FC6D12ACDC466"/>
    <w:rsid w:val="004F4EDF"/>
  </w:style>
  <w:style w:type="paragraph" w:customStyle="1" w:styleId="A787D722F3E54FFFB0A50679907D2F84">
    <w:name w:val="A787D722F3E54FFFB0A50679907D2F84"/>
    <w:rsid w:val="004F4EDF"/>
  </w:style>
  <w:style w:type="paragraph" w:customStyle="1" w:styleId="2E92F59C78CC408F93992EA04331C773">
    <w:name w:val="2E92F59C78CC408F93992EA04331C773"/>
    <w:rsid w:val="0084258D"/>
  </w:style>
  <w:style w:type="paragraph" w:customStyle="1" w:styleId="CEA18EC9AB7E453DB6F5C6066EE30DEF">
    <w:name w:val="CEA18EC9AB7E453DB6F5C6066EE30DEF"/>
    <w:rsid w:val="0084258D"/>
  </w:style>
  <w:style w:type="paragraph" w:customStyle="1" w:styleId="09A544C90CCF452D9F18B51A49B62962">
    <w:name w:val="09A544C90CCF452D9F18B51A49B62962"/>
    <w:rsid w:val="0084258D"/>
  </w:style>
  <w:style w:type="paragraph" w:customStyle="1" w:styleId="E072B5CDFE1042EA91505884703C69BC">
    <w:name w:val="E072B5CDFE1042EA91505884703C69BC"/>
    <w:rsid w:val="0084258D"/>
  </w:style>
  <w:style w:type="paragraph" w:customStyle="1" w:styleId="8B99BCCACCC34A498F83597EF04A14F7">
    <w:name w:val="8B99BCCACCC34A498F83597EF04A14F7"/>
    <w:rsid w:val="0084258D"/>
  </w:style>
  <w:style w:type="paragraph" w:customStyle="1" w:styleId="192F361D680B46A69E31A8B702A10197">
    <w:name w:val="192F361D680B46A69E31A8B702A10197"/>
    <w:rsid w:val="0084258D"/>
  </w:style>
  <w:style w:type="paragraph" w:customStyle="1" w:styleId="29FA1494B4404F9DA5B756C984FC783B">
    <w:name w:val="29FA1494B4404F9DA5B756C984FC783B"/>
    <w:rsid w:val="0084258D"/>
  </w:style>
  <w:style w:type="paragraph" w:customStyle="1" w:styleId="D4DF4359C6F54C57BD95BEB15FA877A2">
    <w:name w:val="D4DF4359C6F54C57BD95BEB15FA877A2"/>
    <w:rsid w:val="0084258D"/>
  </w:style>
  <w:style w:type="paragraph" w:customStyle="1" w:styleId="9395633A07C64B589298623769AFF728">
    <w:name w:val="9395633A07C64B589298623769AFF728"/>
    <w:rsid w:val="0084258D"/>
  </w:style>
  <w:style w:type="paragraph" w:customStyle="1" w:styleId="4347556B5E84468AB213B60D18536C27">
    <w:name w:val="4347556B5E84468AB213B60D18536C27"/>
    <w:rsid w:val="0084258D"/>
  </w:style>
  <w:style w:type="paragraph" w:customStyle="1" w:styleId="EA3E92ECC063444E91B4B904251D9A68">
    <w:name w:val="EA3E92ECC063444E91B4B904251D9A68"/>
    <w:rsid w:val="0084258D"/>
  </w:style>
  <w:style w:type="paragraph" w:customStyle="1" w:styleId="2F634AF6C8D04980B7883FAEF2177F2C">
    <w:name w:val="2F634AF6C8D04980B7883FAEF2177F2C"/>
    <w:rsid w:val="0084258D"/>
  </w:style>
  <w:style w:type="paragraph" w:customStyle="1" w:styleId="A090AE7BD85A4B709B11415226991BA6">
    <w:name w:val="A090AE7BD85A4B709B11415226991BA6"/>
    <w:rsid w:val="0084258D"/>
  </w:style>
  <w:style w:type="paragraph" w:customStyle="1" w:styleId="8FC46EA90E9843468AA9BF874DBD2053">
    <w:name w:val="8FC46EA90E9843468AA9BF874DBD2053"/>
    <w:rsid w:val="00313E4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2008-03-15T00:00:00</PublishDate>
  <Abstract>Ingegneria del SoftwareCorso di Laurea Specialistica in Ingegneria Informatica Anno Accademico 2007-08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621FA-2D09-47F9-86F1-729A5A36F638}">
  <ds:schemaRefs>
    <ds:schemaRef ds:uri="http://schemas.openxmlformats.org/officeDocument/2006/bibliography"/>
  </ds:schemaRefs>
</ds:datastoreItem>
</file>

<file path=customXml/itemProps3.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OriginReport.Dotx</Template>
  <TotalTime>609</TotalTime>
  <Pages>14</Pages>
  <Words>2306</Words>
  <Characters>13149</Characters>
  <Application>Microsoft Office Word</Application>
  <DocSecurity>0</DocSecurity>
  <Lines>109</Lines>
  <Paragraphs>30</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Plugin AOP per Eclipse</vt:lpstr>
      <vt:lpstr/>
      <vt:lpstr>Heading 1</vt:lpstr>
      <vt:lpstr>    Heading 2</vt:lpstr>
      <vt:lpstr>        Heading 3</vt:lpstr>
    </vt:vector>
  </TitlesOfParts>
  <Company/>
  <LinksUpToDate>false</LinksUpToDate>
  <CharactersWithSpaces>15425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AOP per Eclipse</dc:title>
  <dc:subject>SRS – System Requirements Specification</dc:subject>
  <dc:creator>Roberto Pratola</dc:creator>
  <cp:keywords/>
  <dc:description/>
  <cp:lastModifiedBy>Roberto Pratola</cp:lastModifiedBy>
  <cp:revision>93</cp:revision>
  <dcterms:created xsi:type="dcterms:W3CDTF">2008-03-15T17:13:00Z</dcterms:created>
  <dcterms:modified xsi:type="dcterms:W3CDTF">2008-05-10T16:43:00Z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1040</vt:i4>
  </property>
  <property fmtid="{D5CDD505-2E9C-101B-9397-08002B2CF9AE}" pid="3" name="_Version">
    <vt:lpwstr>0809</vt:lpwstr>
  </property>
</Properties>
</file>